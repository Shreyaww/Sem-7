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74626" w14:textId="77777777" w:rsidR="002272AD"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D0AEAD0" w14:textId="77777777" w:rsidR="002272AD" w:rsidRDefault="002272AD">
      <w:pPr>
        <w:spacing w:line="240" w:lineRule="auto"/>
        <w:ind w:hanging="90"/>
        <w:rPr>
          <w:rFonts w:ascii="Times New Roman" w:eastAsia="Times New Roman" w:hAnsi="Times New Roman" w:cs="Times New Roman"/>
          <w:b/>
          <w:sz w:val="28"/>
          <w:szCs w:val="28"/>
        </w:rPr>
      </w:pPr>
    </w:p>
    <w:tbl>
      <w:tblPr>
        <w:tblStyle w:val="Style10"/>
        <w:tblW w:w="99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30"/>
        <w:gridCol w:w="3720"/>
        <w:gridCol w:w="3450"/>
      </w:tblGrid>
      <w:tr w:rsidR="002272AD" w14:paraId="0F77CE38" w14:textId="77777777">
        <w:tc>
          <w:tcPr>
            <w:tcW w:w="2730" w:type="dxa"/>
            <w:shd w:val="clear" w:color="auto" w:fill="auto"/>
            <w:tcMar>
              <w:top w:w="100" w:type="dxa"/>
              <w:left w:w="100" w:type="dxa"/>
              <w:bottom w:w="100" w:type="dxa"/>
              <w:right w:w="100" w:type="dxa"/>
            </w:tcMar>
          </w:tcPr>
          <w:p w14:paraId="76DEDA37" w14:textId="77777777" w:rsidR="002272AD" w:rsidRDefault="00000000">
            <w:pPr>
              <w:widowControl w:val="0"/>
              <w:spacing w:before="200" w:after="200" w:line="240" w:lineRule="auto"/>
              <w:rPr>
                <w:rFonts w:ascii="Times New Roman" w:eastAsia="Times New Roman" w:hAnsi="Times New Roman" w:cs="Times New Roman"/>
                <w:b/>
                <w:sz w:val="28"/>
                <w:szCs w:val="28"/>
                <w:lang w:val="en-US"/>
              </w:rPr>
            </w:pPr>
            <w:proofErr w:type="gramStart"/>
            <w:r>
              <w:rPr>
                <w:rFonts w:ascii="Times New Roman" w:eastAsia="Times New Roman" w:hAnsi="Times New Roman" w:cs="Times New Roman"/>
                <w:b/>
                <w:sz w:val="28"/>
                <w:szCs w:val="28"/>
              </w:rPr>
              <w:t>Name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Shreya Singh</w:t>
            </w:r>
          </w:p>
        </w:tc>
        <w:tc>
          <w:tcPr>
            <w:tcW w:w="3720" w:type="dxa"/>
            <w:shd w:val="clear" w:color="auto" w:fill="auto"/>
            <w:tcMar>
              <w:top w:w="100" w:type="dxa"/>
              <w:left w:w="100" w:type="dxa"/>
              <w:bottom w:w="100" w:type="dxa"/>
              <w:right w:w="100" w:type="dxa"/>
            </w:tcMar>
          </w:tcPr>
          <w:p w14:paraId="5E667A12" w14:textId="77777777" w:rsidR="002272AD" w:rsidRDefault="00000000">
            <w:pPr>
              <w:widowControl w:val="0"/>
              <w:spacing w:before="200" w:after="200"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Class/Roll </w:t>
            </w:r>
            <w:proofErr w:type="gramStart"/>
            <w:r>
              <w:rPr>
                <w:rFonts w:ascii="Times New Roman" w:eastAsia="Times New Roman" w:hAnsi="Times New Roman" w:cs="Times New Roman"/>
                <w:b/>
                <w:sz w:val="28"/>
                <w:szCs w:val="28"/>
              </w:rPr>
              <w:t>No. :</w:t>
            </w:r>
            <w:proofErr w:type="gramEnd"/>
            <w:r>
              <w:rPr>
                <w:rFonts w:ascii="Times New Roman" w:eastAsia="Times New Roman" w:hAnsi="Times New Roman" w:cs="Times New Roman"/>
                <w:b/>
                <w:sz w:val="28"/>
                <w:szCs w:val="28"/>
              </w:rPr>
              <w:t xml:space="preserve"> D16AD/</w:t>
            </w:r>
            <w:r>
              <w:rPr>
                <w:rFonts w:ascii="Times New Roman" w:eastAsia="Times New Roman" w:hAnsi="Times New Roman" w:cs="Times New Roman"/>
                <w:b/>
                <w:sz w:val="28"/>
                <w:szCs w:val="28"/>
                <w:lang w:val="en-US"/>
              </w:rPr>
              <w:t>55</w:t>
            </w:r>
          </w:p>
        </w:tc>
        <w:tc>
          <w:tcPr>
            <w:tcW w:w="3450" w:type="dxa"/>
            <w:shd w:val="clear" w:color="auto" w:fill="auto"/>
            <w:tcMar>
              <w:top w:w="100" w:type="dxa"/>
              <w:left w:w="100" w:type="dxa"/>
              <w:bottom w:w="100" w:type="dxa"/>
              <w:right w:w="100" w:type="dxa"/>
            </w:tcMar>
          </w:tcPr>
          <w:p w14:paraId="1C65FBC1" w14:textId="77777777" w:rsidR="002272AD" w:rsidRDefault="00000000">
            <w:pPr>
              <w:widowControl w:val="0"/>
              <w:spacing w:before="200" w:after="200" w:line="240" w:lineRule="auto"/>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Grade :</w:t>
            </w:r>
            <w:proofErr w:type="gramEnd"/>
          </w:p>
        </w:tc>
      </w:tr>
    </w:tbl>
    <w:p w14:paraId="022EE92E" w14:textId="77777777" w:rsidR="002272AD" w:rsidRDefault="002272AD">
      <w:pPr>
        <w:spacing w:line="240" w:lineRule="auto"/>
        <w:ind w:hanging="90"/>
        <w:rPr>
          <w:rFonts w:ascii="Times New Roman" w:eastAsia="Times New Roman" w:hAnsi="Times New Roman" w:cs="Times New Roman"/>
          <w:b/>
          <w:sz w:val="28"/>
          <w:szCs w:val="28"/>
        </w:rPr>
      </w:pPr>
    </w:p>
    <w:p w14:paraId="5CB42AFA" w14:textId="77777777" w:rsidR="002272AD" w:rsidRDefault="002272AD">
      <w:pPr>
        <w:spacing w:line="240" w:lineRule="auto"/>
        <w:ind w:hanging="90"/>
        <w:rPr>
          <w:rFonts w:ascii="Times New Roman" w:eastAsia="Times New Roman" w:hAnsi="Times New Roman" w:cs="Times New Roman"/>
          <w:b/>
          <w:sz w:val="28"/>
          <w:szCs w:val="28"/>
        </w:rPr>
      </w:pPr>
    </w:p>
    <w:p w14:paraId="06E1AB8B" w14:textId="77777777" w:rsidR="002272AD" w:rsidRDefault="00000000">
      <w:pPr>
        <w:spacing w:line="240" w:lineRule="auto"/>
        <w:ind w:hanging="9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Title of </w:t>
      </w:r>
      <w:proofErr w:type="gramStart"/>
      <w:r>
        <w:rPr>
          <w:rFonts w:ascii="Times New Roman" w:eastAsia="Times New Roman" w:hAnsi="Times New Roman" w:cs="Times New Roman"/>
          <w:b/>
          <w:sz w:val="28"/>
          <w:szCs w:val="28"/>
        </w:rPr>
        <w:t>Experiment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Project Proposal and Requirement Gathering.</w:t>
      </w:r>
    </w:p>
    <w:p w14:paraId="1A7E9B23" w14:textId="77777777" w:rsidR="002272AD" w:rsidRDefault="002272AD">
      <w:pPr>
        <w:spacing w:line="240" w:lineRule="auto"/>
        <w:ind w:hanging="90"/>
        <w:jc w:val="both"/>
        <w:rPr>
          <w:rFonts w:ascii="Times New Roman" w:eastAsia="Times New Roman" w:hAnsi="Times New Roman" w:cs="Times New Roman"/>
          <w:b/>
          <w:sz w:val="28"/>
          <w:szCs w:val="28"/>
        </w:rPr>
      </w:pPr>
    </w:p>
    <w:p w14:paraId="06124491" w14:textId="77777777" w:rsidR="002272AD" w:rsidRDefault="00000000">
      <w:pPr>
        <w:spacing w:line="240" w:lineRule="auto"/>
        <w:ind w:hanging="9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Outcome of </w:t>
      </w:r>
      <w:proofErr w:type="gramStart"/>
      <w:r>
        <w:rPr>
          <w:rFonts w:ascii="Times New Roman" w:eastAsia="Times New Roman" w:hAnsi="Times New Roman" w:cs="Times New Roman"/>
          <w:b/>
          <w:sz w:val="28"/>
          <w:szCs w:val="28"/>
        </w:rPr>
        <w:t>Experiment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highlight w:val="white"/>
        </w:rPr>
        <w:t>Write up a user analysis, task analysis (identify three tasks of the chosen problem), and domain analysis clearly, concisely, and completely. Design a persona. A problem object model or entity-relationship diagram.</w:t>
      </w:r>
    </w:p>
    <w:p w14:paraId="05DD20A8" w14:textId="77777777" w:rsidR="002272AD" w:rsidRDefault="002272AD">
      <w:pPr>
        <w:spacing w:line="240" w:lineRule="auto"/>
        <w:ind w:hanging="90"/>
        <w:jc w:val="both"/>
        <w:rPr>
          <w:rFonts w:ascii="Times New Roman" w:eastAsia="Times New Roman" w:hAnsi="Times New Roman" w:cs="Times New Roman"/>
          <w:b/>
          <w:sz w:val="28"/>
          <w:szCs w:val="28"/>
        </w:rPr>
      </w:pPr>
    </w:p>
    <w:p w14:paraId="0F3A866E" w14:textId="77777777" w:rsidR="002272AD" w:rsidRDefault="00000000">
      <w:pPr>
        <w:spacing w:line="240" w:lineRule="auto"/>
        <w:ind w:hanging="9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Problem </w:t>
      </w:r>
      <w:proofErr w:type="gramStart"/>
      <w:r>
        <w:rPr>
          <w:rFonts w:ascii="Times New Roman" w:eastAsia="Times New Roman" w:hAnsi="Times New Roman" w:cs="Times New Roman"/>
          <w:b/>
          <w:sz w:val="28"/>
          <w:szCs w:val="28"/>
        </w:rPr>
        <w:t>Statement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highlight w:val="white"/>
        </w:rPr>
        <w:t xml:space="preserve">Briefly state the problem(s) that the project will seek to solve. Take the user's point of view. Consider what the user's goals are, and what obstacles lie in the way. </w:t>
      </w:r>
    </w:p>
    <w:p w14:paraId="5343E2AE" w14:textId="77777777" w:rsidR="002272AD" w:rsidRDefault="002272AD">
      <w:pPr>
        <w:spacing w:line="240" w:lineRule="auto"/>
        <w:ind w:hanging="90"/>
        <w:jc w:val="both"/>
        <w:rPr>
          <w:rFonts w:ascii="Times New Roman" w:eastAsia="Times New Roman" w:hAnsi="Times New Roman" w:cs="Times New Roman"/>
          <w:b/>
          <w:sz w:val="28"/>
          <w:szCs w:val="28"/>
        </w:rPr>
      </w:pPr>
    </w:p>
    <w:p w14:paraId="6E5C1A4E" w14:textId="334E7AF6" w:rsidR="002272AD" w:rsidRDefault="00000000">
      <w:pPr>
        <w:spacing w:line="240" w:lineRule="auto"/>
        <w:ind w:hanging="90"/>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Theory :</w:t>
      </w:r>
      <w:proofErr w:type="gramEnd"/>
      <w:r>
        <w:rPr>
          <w:rFonts w:ascii="Times New Roman" w:eastAsia="Times New Roman" w:hAnsi="Times New Roman" w:cs="Times New Roman"/>
          <w:b/>
          <w:sz w:val="28"/>
          <w:szCs w:val="28"/>
        </w:rPr>
        <w:t xml:space="preserve"> </w:t>
      </w:r>
    </w:p>
    <w:p w14:paraId="5E6A0E28" w14:textId="77777777" w:rsidR="002272AD" w:rsidRDefault="00000000" w:rsidP="003D0C95">
      <w:pPr>
        <w:spacing w:line="240" w:lineRule="auto"/>
        <w:jc w:val="both"/>
        <w:rPr>
          <w:rFonts w:ascii="Times New Roman" w:eastAsia="Times New Roman" w:hAnsi="Times New Roman" w:cs="Times New Roman"/>
          <w:color w:val="202122"/>
          <w:sz w:val="28"/>
          <w:szCs w:val="28"/>
        </w:rPr>
      </w:pPr>
      <w:r>
        <w:rPr>
          <w:rFonts w:ascii="Times New Roman" w:eastAsia="Times New Roman" w:hAnsi="Times New Roman" w:cs="Times New Roman"/>
          <w:b/>
          <w:sz w:val="28"/>
          <w:szCs w:val="28"/>
        </w:rPr>
        <w:t xml:space="preserve">User Experience (UX) - </w:t>
      </w:r>
      <w:r>
        <w:rPr>
          <w:rFonts w:ascii="Times New Roman" w:eastAsia="Times New Roman" w:hAnsi="Times New Roman" w:cs="Times New Roman"/>
          <w:color w:val="202122"/>
          <w:sz w:val="28"/>
          <w:szCs w:val="28"/>
          <w:highlight w:val="white"/>
        </w:rPr>
        <w:t xml:space="preserve">The user experience (UX) is how a user interacts with and experiences a </w:t>
      </w:r>
      <w:hyperlink r:id="rId8">
        <w:r>
          <w:rPr>
            <w:rFonts w:ascii="Times New Roman" w:eastAsia="Times New Roman" w:hAnsi="Times New Roman" w:cs="Times New Roman"/>
            <w:color w:val="202122"/>
            <w:sz w:val="28"/>
            <w:szCs w:val="28"/>
            <w:highlight w:val="white"/>
          </w:rPr>
          <w:t>product</w:t>
        </w:r>
      </w:hyperlink>
      <w:r>
        <w:rPr>
          <w:rFonts w:ascii="Times New Roman" w:eastAsia="Times New Roman" w:hAnsi="Times New Roman" w:cs="Times New Roman"/>
          <w:color w:val="202122"/>
          <w:sz w:val="28"/>
          <w:szCs w:val="28"/>
          <w:highlight w:val="white"/>
        </w:rPr>
        <w:t xml:space="preserve">, </w:t>
      </w:r>
      <w:hyperlink r:id="rId9">
        <w:r>
          <w:rPr>
            <w:rFonts w:ascii="Times New Roman" w:eastAsia="Times New Roman" w:hAnsi="Times New Roman" w:cs="Times New Roman"/>
            <w:color w:val="202122"/>
            <w:sz w:val="28"/>
            <w:szCs w:val="28"/>
            <w:highlight w:val="white"/>
          </w:rPr>
          <w:t>system</w:t>
        </w:r>
      </w:hyperlink>
      <w:r>
        <w:rPr>
          <w:rFonts w:ascii="Times New Roman" w:eastAsia="Times New Roman" w:hAnsi="Times New Roman" w:cs="Times New Roman"/>
          <w:color w:val="202122"/>
          <w:sz w:val="28"/>
          <w:szCs w:val="28"/>
          <w:highlight w:val="white"/>
        </w:rPr>
        <w:t xml:space="preserve"> or </w:t>
      </w:r>
      <w:hyperlink r:id="rId10">
        <w:r>
          <w:rPr>
            <w:rFonts w:ascii="Times New Roman" w:eastAsia="Times New Roman" w:hAnsi="Times New Roman" w:cs="Times New Roman"/>
            <w:color w:val="202122"/>
            <w:sz w:val="28"/>
            <w:szCs w:val="28"/>
            <w:highlight w:val="white"/>
          </w:rPr>
          <w:t>service</w:t>
        </w:r>
      </w:hyperlink>
      <w:r>
        <w:rPr>
          <w:rFonts w:ascii="Times New Roman" w:eastAsia="Times New Roman" w:hAnsi="Times New Roman" w:cs="Times New Roman"/>
          <w:color w:val="202122"/>
          <w:sz w:val="28"/>
          <w:szCs w:val="28"/>
          <w:highlight w:val="white"/>
        </w:rPr>
        <w:t xml:space="preserve">. It includes a person's perceptions of </w:t>
      </w:r>
      <w:hyperlink r:id="rId11">
        <w:r>
          <w:rPr>
            <w:rFonts w:ascii="Times New Roman" w:eastAsia="Times New Roman" w:hAnsi="Times New Roman" w:cs="Times New Roman"/>
            <w:color w:val="202122"/>
            <w:sz w:val="28"/>
            <w:szCs w:val="28"/>
            <w:highlight w:val="white"/>
          </w:rPr>
          <w:t>utility</w:t>
        </w:r>
      </w:hyperlink>
      <w:r>
        <w:rPr>
          <w:rFonts w:ascii="Times New Roman" w:eastAsia="Times New Roman" w:hAnsi="Times New Roman" w:cs="Times New Roman"/>
          <w:color w:val="202122"/>
          <w:sz w:val="28"/>
          <w:szCs w:val="28"/>
          <w:highlight w:val="white"/>
        </w:rPr>
        <w:t xml:space="preserve">, </w:t>
      </w:r>
      <w:hyperlink r:id="rId12">
        <w:r>
          <w:rPr>
            <w:rFonts w:ascii="Times New Roman" w:eastAsia="Times New Roman" w:hAnsi="Times New Roman" w:cs="Times New Roman"/>
            <w:color w:val="202122"/>
            <w:sz w:val="28"/>
            <w:szCs w:val="28"/>
            <w:highlight w:val="white"/>
          </w:rPr>
          <w:t>ease of use</w:t>
        </w:r>
      </w:hyperlink>
      <w:r>
        <w:rPr>
          <w:rFonts w:ascii="Times New Roman" w:eastAsia="Times New Roman" w:hAnsi="Times New Roman" w:cs="Times New Roman"/>
          <w:color w:val="202122"/>
          <w:sz w:val="28"/>
          <w:szCs w:val="28"/>
          <w:highlight w:val="white"/>
        </w:rPr>
        <w:t xml:space="preserve">, and </w:t>
      </w:r>
      <w:hyperlink r:id="rId13">
        <w:r>
          <w:rPr>
            <w:rFonts w:ascii="Times New Roman" w:eastAsia="Times New Roman" w:hAnsi="Times New Roman" w:cs="Times New Roman"/>
            <w:color w:val="202122"/>
            <w:sz w:val="28"/>
            <w:szCs w:val="28"/>
            <w:highlight w:val="white"/>
          </w:rPr>
          <w:t>efficiency</w:t>
        </w:r>
      </w:hyperlink>
      <w:r>
        <w:rPr>
          <w:rFonts w:ascii="Times New Roman" w:eastAsia="Times New Roman" w:hAnsi="Times New Roman" w:cs="Times New Roman"/>
          <w:color w:val="202122"/>
          <w:sz w:val="28"/>
          <w:szCs w:val="28"/>
          <w:highlight w:val="white"/>
        </w:rPr>
        <w:t>. It encompasses all aspects of the end-user's interaction with the company, its services, and its products.</w:t>
      </w:r>
    </w:p>
    <w:p w14:paraId="25ADFD0F" w14:textId="77777777" w:rsidR="002272AD" w:rsidRDefault="002272AD">
      <w:pPr>
        <w:spacing w:line="240" w:lineRule="auto"/>
        <w:ind w:hanging="90"/>
        <w:jc w:val="both"/>
        <w:rPr>
          <w:rFonts w:ascii="Times New Roman" w:eastAsia="Times New Roman" w:hAnsi="Times New Roman" w:cs="Times New Roman"/>
          <w:color w:val="202122"/>
          <w:sz w:val="28"/>
          <w:szCs w:val="28"/>
        </w:rPr>
      </w:pPr>
    </w:p>
    <w:p w14:paraId="1ED1EAD7" w14:textId="77777777" w:rsidR="002272AD" w:rsidRDefault="00000000">
      <w:pPr>
        <w:spacing w:line="240" w:lineRule="auto"/>
        <w:ind w:hanging="90"/>
        <w:jc w:val="both"/>
        <w:rPr>
          <w:rFonts w:ascii="Times New Roman" w:eastAsia="Times New Roman" w:hAnsi="Times New Roman" w:cs="Times New Roman"/>
          <w:color w:val="202122"/>
          <w:sz w:val="28"/>
          <w:szCs w:val="28"/>
        </w:rPr>
      </w:pPr>
      <w:r>
        <w:rPr>
          <w:rFonts w:ascii="Times New Roman" w:eastAsia="Times New Roman" w:hAnsi="Times New Roman" w:cs="Times New Roman"/>
          <w:b/>
          <w:color w:val="202122"/>
          <w:sz w:val="28"/>
          <w:szCs w:val="28"/>
        </w:rPr>
        <w:t>User Interface (UI)</w:t>
      </w:r>
      <w:r>
        <w:rPr>
          <w:rFonts w:ascii="Times New Roman" w:eastAsia="Times New Roman" w:hAnsi="Times New Roman" w:cs="Times New Roman"/>
          <w:color w:val="202122"/>
          <w:sz w:val="28"/>
          <w:szCs w:val="28"/>
        </w:rPr>
        <w:t xml:space="preserve"> - The </w:t>
      </w:r>
      <w:r>
        <w:rPr>
          <w:rFonts w:ascii="Times New Roman" w:eastAsia="Times New Roman" w:hAnsi="Times New Roman" w:cs="Times New Roman"/>
          <w:color w:val="202122"/>
          <w:sz w:val="28"/>
          <w:szCs w:val="28"/>
          <w:highlight w:val="white"/>
        </w:rPr>
        <w:t xml:space="preserve">user interface (UI) is the space where interactions between humans and machines occur. The goal of this interaction is to allow effective operation and control of the machine from the human end, while the machine simultaneously feeds back information that aids the operators' </w:t>
      </w:r>
      <w:hyperlink r:id="rId14">
        <w:r>
          <w:rPr>
            <w:rFonts w:ascii="Times New Roman" w:eastAsia="Times New Roman" w:hAnsi="Times New Roman" w:cs="Times New Roman"/>
            <w:color w:val="202122"/>
            <w:sz w:val="28"/>
            <w:szCs w:val="28"/>
            <w:highlight w:val="white"/>
          </w:rPr>
          <w:t>decision-making</w:t>
        </w:r>
      </w:hyperlink>
      <w:r>
        <w:rPr>
          <w:rFonts w:ascii="Times New Roman" w:eastAsia="Times New Roman" w:hAnsi="Times New Roman" w:cs="Times New Roman"/>
          <w:color w:val="202122"/>
          <w:sz w:val="28"/>
          <w:szCs w:val="28"/>
          <w:highlight w:val="white"/>
        </w:rPr>
        <w:t xml:space="preserve"> process.</w:t>
      </w:r>
    </w:p>
    <w:p w14:paraId="762AEB08" w14:textId="77777777" w:rsidR="002272AD" w:rsidRDefault="002272AD">
      <w:pPr>
        <w:spacing w:line="240" w:lineRule="auto"/>
        <w:ind w:hanging="90"/>
        <w:jc w:val="both"/>
        <w:rPr>
          <w:rFonts w:ascii="Times New Roman" w:eastAsia="Times New Roman" w:hAnsi="Times New Roman" w:cs="Times New Roman"/>
          <w:b/>
          <w:sz w:val="28"/>
          <w:szCs w:val="28"/>
        </w:rPr>
      </w:pPr>
    </w:p>
    <w:p w14:paraId="67878332" w14:textId="77777777" w:rsidR="002272AD" w:rsidRDefault="00000000">
      <w:pPr>
        <w:spacing w:line="240" w:lineRule="auto"/>
        <w:ind w:hanging="90"/>
        <w:jc w:val="both"/>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b/>
          <w:sz w:val="28"/>
          <w:szCs w:val="28"/>
        </w:rPr>
        <w:t xml:space="preserve">User Analysis - </w:t>
      </w:r>
      <w:r>
        <w:rPr>
          <w:rFonts w:ascii="Times New Roman" w:eastAsia="Times New Roman" w:hAnsi="Times New Roman" w:cs="Times New Roman"/>
          <w:color w:val="202122"/>
          <w:sz w:val="28"/>
          <w:szCs w:val="28"/>
          <w:highlight w:val="white"/>
        </w:rPr>
        <w:t xml:space="preserve">User analysis is the process of collecting and interpreting data to understand how users experience the product, what they like, and why they churn. User analysis methods include </w:t>
      </w:r>
      <w:hyperlink r:id="rId15">
        <w:r>
          <w:rPr>
            <w:rFonts w:ascii="Times New Roman" w:eastAsia="Times New Roman" w:hAnsi="Times New Roman" w:cs="Times New Roman"/>
            <w:color w:val="202122"/>
            <w:sz w:val="28"/>
            <w:szCs w:val="28"/>
            <w:highlight w:val="white"/>
          </w:rPr>
          <w:t>task analysis</w:t>
        </w:r>
      </w:hyperlink>
      <w:r>
        <w:rPr>
          <w:rFonts w:ascii="Times New Roman" w:eastAsia="Times New Roman" w:hAnsi="Times New Roman" w:cs="Times New Roman"/>
          <w:color w:val="202122"/>
          <w:sz w:val="28"/>
          <w:szCs w:val="28"/>
          <w:highlight w:val="white"/>
        </w:rPr>
        <w:t xml:space="preserve">, user feedback analysis, </w:t>
      </w:r>
      <w:hyperlink r:id="rId16">
        <w:r>
          <w:rPr>
            <w:rFonts w:ascii="Times New Roman" w:eastAsia="Times New Roman" w:hAnsi="Times New Roman" w:cs="Times New Roman"/>
            <w:color w:val="202122"/>
            <w:sz w:val="28"/>
            <w:szCs w:val="28"/>
            <w:highlight w:val="white"/>
          </w:rPr>
          <w:t>user behavior analysis</w:t>
        </w:r>
      </w:hyperlink>
      <w:r>
        <w:rPr>
          <w:rFonts w:ascii="Times New Roman" w:eastAsia="Times New Roman" w:hAnsi="Times New Roman" w:cs="Times New Roman"/>
          <w:color w:val="202122"/>
          <w:sz w:val="28"/>
          <w:szCs w:val="28"/>
          <w:highlight w:val="white"/>
        </w:rPr>
        <w:t>, and user experience analysis.</w:t>
      </w:r>
    </w:p>
    <w:p w14:paraId="54C10794" w14:textId="77777777" w:rsidR="002272AD" w:rsidRDefault="00000000">
      <w:pPr>
        <w:spacing w:line="240" w:lineRule="auto"/>
        <w:ind w:hanging="90"/>
        <w:jc w:val="both"/>
        <w:rPr>
          <w:rFonts w:ascii="Times New Roman" w:eastAsia="Times New Roman" w:hAnsi="Times New Roman" w:cs="Times New Roman"/>
          <w:sz w:val="28"/>
          <w:szCs w:val="28"/>
        </w:rPr>
      </w:pPr>
      <w:r>
        <w:rPr>
          <w:rFonts w:ascii="Times New Roman" w:eastAsia="Times New Roman" w:hAnsi="Times New Roman" w:cs="Times New Roman"/>
          <w:color w:val="202122"/>
          <w:sz w:val="28"/>
          <w:szCs w:val="28"/>
          <w:highlight w:val="white"/>
        </w:rPr>
        <w:t xml:space="preserve"> </w:t>
      </w:r>
      <w:r>
        <w:rPr>
          <w:rFonts w:ascii="Times New Roman" w:eastAsia="Times New Roman" w:hAnsi="Times New Roman" w:cs="Times New Roman"/>
          <w:sz w:val="28"/>
          <w:szCs w:val="28"/>
        </w:rPr>
        <w:t xml:space="preserve">User analysis in UI / UX can be conducted using various methods and techniques. Here </w:t>
      </w:r>
      <w:proofErr w:type="gramStart"/>
      <w:r>
        <w:rPr>
          <w:rFonts w:ascii="Times New Roman" w:eastAsia="Times New Roman" w:hAnsi="Times New Roman" w:cs="Times New Roman"/>
          <w:sz w:val="28"/>
          <w:szCs w:val="28"/>
        </w:rPr>
        <w:t>are  some</w:t>
      </w:r>
      <w:proofErr w:type="gramEnd"/>
      <w:r>
        <w:rPr>
          <w:rFonts w:ascii="Times New Roman" w:eastAsia="Times New Roman" w:hAnsi="Times New Roman" w:cs="Times New Roman"/>
          <w:sz w:val="28"/>
          <w:szCs w:val="28"/>
        </w:rPr>
        <w:t xml:space="preserve"> common ways to perform user analysis: </w:t>
      </w:r>
    </w:p>
    <w:p w14:paraId="0C4CA09F" w14:textId="77777777" w:rsidR="002272AD" w:rsidRDefault="00000000">
      <w:pPr>
        <w:widowControl w:val="0"/>
        <w:numPr>
          <w:ilvl w:val="0"/>
          <w:numId w:val="1"/>
        </w:numPr>
        <w:spacing w:before="350" w:line="229" w:lineRule="auto"/>
        <w:ind w:right="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User Interviews: Conduct one-on-one interviews with users to gather </w:t>
      </w:r>
      <w:proofErr w:type="gramStart"/>
      <w:r>
        <w:rPr>
          <w:rFonts w:ascii="Times New Roman" w:eastAsia="Times New Roman" w:hAnsi="Times New Roman" w:cs="Times New Roman"/>
          <w:sz w:val="28"/>
          <w:szCs w:val="28"/>
        </w:rPr>
        <w:t>qualitative  insights</w:t>
      </w:r>
      <w:proofErr w:type="gramEnd"/>
      <w:r>
        <w:rPr>
          <w:rFonts w:ascii="Times New Roman" w:eastAsia="Times New Roman" w:hAnsi="Times New Roman" w:cs="Times New Roman"/>
          <w:sz w:val="28"/>
          <w:szCs w:val="28"/>
        </w:rPr>
        <w:t xml:space="preserve"> about their needs, preferences, and pain points. This method allows for in-</w:t>
      </w:r>
      <w:proofErr w:type="gramStart"/>
      <w:r>
        <w:rPr>
          <w:rFonts w:ascii="Times New Roman" w:eastAsia="Times New Roman" w:hAnsi="Times New Roman" w:cs="Times New Roman"/>
          <w:sz w:val="28"/>
          <w:szCs w:val="28"/>
        </w:rPr>
        <w:t>depth  discussions</w:t>
      </w:r>
      <w:proofErr w:type="gramEnd"/>
      <w:r>
        <w:rPr>
          <w:rFonts w:ascii="Times New Roman" w:eastAsia="Times New Roman" w:hAnsi="Times New Roman" w:cs="Times New Roman"/>
          <w:sz w:val="28"/>
          <w:szCs w:val="28"/>
        </w:rPr>
        <w:t xml:space="preserve"> and open-ended responses. </w:t>
      </w:r>
    </w:p>
    <w:p w14:paraId="72BA9DCB" w14:textId="77777777" w:rsidR="002272AD" w:rsidRDefault="00000000">
      <w:pPr>
        <w:widowControl w:val="0"/>
        <w:numPr>
          <w:ilvl w:val="0"/>
          <w:numId w:val="1"/>
        </w:numPr>
        <w:spacing w:line="229" w:lineRule="auto"/>
        <w:ind w:right="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Surveys and Questionnaires: Distribute surveys to a larger group of users to </w:t>
      </w:r>
      <w:proofErr w:type="gramStart"/>
      <w:r>
        <w:rPr>
          <w:rFonts w:ascii="Times New Roman" w:eastAsia="Times New Roman" w:hAnsi="Times New Roman" w:cs="Times New Roman"/>
          <w:sz w:val="28"/>
          <w:szCs w:val="28"/>
        </w:rPr>
        <w:t>collect  quantitative</w:t>
      </w:r>
      <w:proofErr w:type="gramEnd"/>
      <w:r>
        <w:rPr>
          <w:rFonts w:ascii="Times New Roman" w:eastAsia="Times New Roman" w:hAnsi="Times New Roman" w:cs="Times New Roman"/>
          <w:sz w:val="28"/>
          <w:szCs w:val="28"/>
        </w:rPr>
        <w:t xml:space="preserve"> data on their opinions, behaviors, and demographics. This method </w:t>
      </w:r>
      <w:proofErr w:type="gramStart"/>
      <w:r>
        <w:rPr>
          <w:rFonts w:ascii="Times New Roman" w:eastAsia="Times New Roman" w:hAnsi="Times New Roman" w:cs="Times New Roman"/>
          <w:sz w:val="28"/>
          <w:szCs w:val="28"/>
        </w:rPr>
        <w:t>can  provide</w:t>
      </w:r>
      <w:proofErr w:type="gramEnd"/>
      <w:r>
        <w:rPr>
          <w:rFonts w:ascii="Times New Roman" w:eastAsia="Times New Roman" w:hAnsi="Times New Roman" w:cs="Times New Roman"/>
          <w:sz w:val="28"/>
          <w:szCs w:val="28"/>
        </w:rPr>
        <w:t xml:space="preserve"> a broad overview of user preferences. </w:t>
      </w:r>
    </w:p>
    <w:p w14:paraId="7C447120" w14:textId="77777777" w:rsidR="002272AD" w:rsidRDefault="00000000">
      <w:pPr>
        <w:widowControl w:val="0"/>
        <w:numPr>
          <w:ilvl w:val="0"/>
          <w:numId w:val="1"/>
        </w:numPr>
        <w:spacing w:line="229" w:lineRule="auto"/>
        <w:ind w:right="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Contextual Inquiry: Observe users in their natural environment while they interact </w:t>
      </w:r>
      <w:proofErr w:type="gramStart"/>
      <w:r>
        <w:rPr>
          <w:rFonts w:ascii="Times New Roman" w:eastAsia="Times New Roman" w:hAnsi="Times New Roman" w:cs="Times New Roman"/>
          <w:sz w:val="28"/>
          <w:szCs w:val="28"/>
        </w:rPr>
        <w:t>with  your</w:t>
      </w:r>
      <w:proofErr w:type="gramEnd"/>
      <w:r>
        <w:rPr>
          <w:rFonts w:ascii="Times New Roman" w:eastAsia="Times New Roman" w:hAnsi="Times New Roman" w:cs="Times New Roman"/>
          <w:sz w:val="28"/>
          <w:szCs w:val="28"/>
        </w:rPr>
        <w:t xml:space="preserve"> product or perform related tasks. This provides valuable context for </w:t>
      </w:r>
      <w:proofErr w:type="gramStart"/>
      <w:r>
        <w:rPr>
          <w:rFonts w:ascii="Times New Roman" w:eastAsia="Times New Roman" w:hAnsi="Times New Roman" w:cs="Times New Roman"/>
          <w:sz w:val="28"/>
          <w:szCs w:val="28"/>
        </w:rPr>
        <w:t>understanding  their</w:t>
      </w:r>
      <w:proofErr w:type="gramEnd"/>
      <w:r>
        <w:rPr>
          <w:rFonts w:ascii="Times New Roman" w:eastAsia="Times New Roman" w:hAnsi="Times New Roman" w:cs="Times New Roman"/>
          <w:sz w:val="28"/>
          <w:szCs w:val="28"/>
        </w:rPr>
        <w:t xml:space="preserve"> behaviors and needs. </w:t>
      </w:r>
    </w:p>
    <w:p w14:paraId="68B4C68B" w14:textId="77777777" w:rsidR="002272AD" w:rsidRDefault="00000000">
      <w:pPr>
        <w:widowControl w:val="0"/>
        <w:numPr>
          <w:ilvl w:val="0"/>
          <w:numId w:val="1"/>
        </w:numPr>
        <w:spacing w:line="229" w:lineRule="auto"/>
        <w:ind w:right="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 Workshops: Organize group sessions or workshops with users to </w:t>
      </w:r>
      <w:proofErr w:type="gramStart"/>
      <w:r>
        <w:rPr>
          <w:rFonts w:ascii="Times New Roman" w:eastAsia="Times New Roman" w:hAnsi="Times New Roman" w:cs="Times New Roman"/>
          <w:sz w:val="28"/>
          <w:szCs w:val="28"/>
        </w:rPr>
        <w:t>facilitate  discussions</w:t>
      </w:r>
      <w:proofErr w:type="gramEnd"/>
      <w:r>
        <w:rPr>
          <w:rFonts w:ascii="Times New Roman" w:eastAsia="Times New Roman" w:hAnsi="Times New Roman" w:cs="Times New Roman"/>
          <w:sz w:val="28"/>
          <w:szCs w:val="28"/>
        </w:rPr>
        <w:t xml:space="preserve"> and ideation. This can help uncover insights and ideas collaboratively. </w:t>
      </w:r>
    </w:p>
    <w:p w14:paraId="7A31AE51" w14:textId="77777777" w:rsidR="002272AD" w:rsidRDefault="00000000">
      <w:pPr>
        <w:widowControl w:val="0"/>
        <w:numPr>
          <w:ilvl w:val="0"/>
          <w:numId w:val="1"/>
        </w:numPr>
        <w:spacing w:line="229" w:lineRule="auto"/>
        <w:ind w:right="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Persona Creation: Develop user personas based on research data to create realistic </w:t>
      </w:r>
      <w:proofErr w:type="gramStart"/>
      <w:r>
        <w:rPr>
          <w:rFonts w:ascii="Times New Roman" w:eastAsia="Times New Roman" w:hAnsi="Times New Roman" w:cs="Times New Roman"/>
          <w:sz w:val="28"/>
          <w:szCs w:val="28"/>
        </w:rPr>
        <w:t>user  archetypes</w:t>
      </w:r>
      <w:proofErr w:type="gramEnd"/>
      <w:r>
        <w:rPr>
          <w:rFonts w:ascii="Times New Roman" w:eastAsia="Times New Roman" w:hAnsi="Times New Roman" w:cs="Times New Roman"/>
          <w:sz w:val="28"/>
          <w:szCs w:val="28"/>
        </w:rPr>
        <w:t xml:space="preserve"> that guide your design decisions. </w:t>
      </w:r>
    </w:p>
    <w:p w14:paraId="5EF941E0" w14:textId="77777777" w:rsidR="002272AD" w:rsidRDefault="00000000">
      <w:pPr>
        <w:widowControl w:val="0"/>
        <w:numPr>
          <w:ilvl w:val="0"/>
          <w:numId w:val="1"/>
        </w:numPr>
        <w:spacing w:line="229" w:lineRule="auto"/>
        <w:ind w:right="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 Surveys: Send out brief surveys to gather quick feedback on specific aspects </w:t>
      </w:r>
      <w:proofErr w:type="gramStart"/>
      <w:r>
        <w:rPr>
          <w:rFonts w:ascii="Times New Roman" w:eastAsia="Times New Roman" w:hAnsi="Times New Roman" w:cs="Times New Roman"/>
          <w:sz w:val="28"/>
          <w:szCs w:val="28"/>
        </w:rPr>
        <w:t>of  your</w:t>
      </w:r>
      <w:proofErr w:type="gramEnd"/>
      <w:r>
        <w:rPr>
          <w:rFonts w:ascii="Times New Roman" w:eastAsia="Times New Roman" w:hAnsi="Times New Roman" w:cs="Times New Roman"/>
          <w:sz w:val="28"/>
          <w:szCs w:val="28"/>
        </w:rPr>
        <w:t xml:space="preserve"> product, such as a new feature or a recent redesign. </w:t>
      </w:r>
    </w:p>
    <w:p w14:paraId="1B61104F" w14:textId="77777777" w:rsidR="002272AD" w:rsidRDefault="00000000">
      <w:pPr>
        <w:widowControl w:val="0"/>
        <w:numPr>
          <w:ilvl w:val="0"/>
          <w:numId w:val="1"/>
        </w:numPr>
        <w:spacing w:line="229" w:lineRule="auto"/>
        <w:ind w:right="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Competitor Analysis: Study how users interact with your competitors' products </w:t>
      </w:r>
      <w:proofErr w:type="gramStart"/>
      <w:r>
        <w:rPr>
          <w:rFonts w:ascii="Times New Roman" w:eastAsia="Times New Roman" w:hAnsi="Times New Roman" w:cs="Times New Roman"/>
          <w:sz w:val="28"/>
          <w:szCs w:val="28"/>
        </w:rPr>
        <w:t>to  identify</w:t>
      </w:r>
      <w:proofErr w:type="gramEnd"/>
      <w:r>
        <w:rPr>
          <w:rFonts w:ascii="Times New Roman" w:eastAsia="Times New Roman" w:hAnsi="Times New Roman" w:cs="Times New Roman"/>
          <w:sz w:val="28"/>
          <w:szCs w:val="28"/>
        </w:rPr>
        <w:t xml:space="preserve"> strengths, weaknesses, and opportunities for differentiation. </w:t>
      </w:r>
    </w:p>
    <w:p w14:paraId="75BB69AF" w14:textId="77777777" w:rsidR="002272AD" w:rsidRDefault="00000000">
      <w:pPr>
        <w:widowControl w:val="0"/>
        <w:numPr>
          <w:ilvl w:val="0"/>
          <w:numId w:val="1"/>
        </w:numPr>
        <w:spacing w:line="229" w:lineRule="auto"/>
        <w:ind w:right="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Social Media Listening: Monitor social media platforms and online communities </w:t>
      </w:r>
      <w:proofErr w:type="gramStart"/>
      <w:r>
        <w:rPr>
          <w:rFonts w:ascii="Times New Roman" w:eastAsia="Times New Roman" w:hAnsi="Times New Roman" w:cs="Times New Roman"/>
          <w:sz w:val="28"/>
          <w:szCs w:val="28"/>
        </w:rPr>
        <w:t>to  gather</w:t>
      </w:r>
      <w:proofErr w:type="gramEnd"/>
      <w:r>
        <w:rPr>
          <w:rFonts w:ascii="Times New Roman" w:eastAsia="Times New Roman" w:hAnsi="Times New Roman" w:cs="Times New Roman"/>
          <w:sz w:val="28"/>
          <w:szCs w:val="28"/>
        </w:rPr>
        <w:t xml:space="preserve"> unsolicited user feedback and sentiments.</w:t>
      </w:r>
    </w:p>
    <w:p w14:paraId="31D24740" w14:textId="77777777" w:rsidR="002272AD" w:rsidRDefault="002272AD">
      <w:pPr>
        <w:spacing w:line="240" w:lineRule="auto"/>
        <w:ind w:hanging="90"/>
        <w:jc w:val="both"/>
        <w:rPr>
          <w:rFonts w:ascii="Times New Roman" w:eastAsia="Times New Roman" w:hAnsi="Times New Roman" w:cs="Times New Roman"/>
          <w:b/>
          <w:color w:val="202122"/>
          <w:sz w:val="28"/>
          <w:szCs w:val="28"/>
          <w:highlight w:val="white"/>
        </w:rPr>
      </w:pPr>
    </w:p>
    <w:p w14:paraId="6B0432A5" w14:textId="77777777" w:rsidR="002272AD" w:rsidRDefault="00000000">
      <w:pPr>
        <w:spacing w:line="240" w:lineRule="auto"/>
        <w:ind w:hanging="9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202122"/>
          <w:sz w:val="28"/>
          <w:szCs w:val="28"/>
          <w:highlight w:val="white"/>
        </w:rPr>
        <w:t>Task Analysis</w:t>
      </w:r>
      <w:r>
        <w:rPr>
          <w:rFonts w:ascii="Times New Roman" w:eastAsia="Times New Roman" w:hAnsi="Times New Roman" w:cs="Times New Roman"/>
          <w:color w:val="202122"/>
          <w:sz w:val="28"/>
          <w:szCs w:val="28"/>
          <w:highlight w:val="white"/>
        </w:rPr>
        <w:t xml:space="preserve"> - </w:t>
      </w:r>
      <w:r>
        <w:rPr>
          <w:rFonts w:ascii="Times New Roman" w:eastAsia="Times New Roman" w:hAnsi="Times New Roman" w:cs="Times New Roman"/>
          <w:color w:val="333333"/>
          <w:sz w:val="28"/>
          <w:szCs w:val="28"/>
          <w:highlight w:val="white"/>
        </w:rPr>
        <w:t xml:space="preserve">Task analysis is the process of learning about ordinary users by observing them in action to understand in detail how they perform their tasks and achieve their intended goals.  </w:t>
      </w:r>
    </w:p>
    <w:p w14:paraId="1B17E053" w14:textId="77777777" w:rsidR="002272AD" w:rsidRDefault="002272AD">
      <w:pPr>
        <w:spacing w:line="240" w:lineRule="auto"/>
        <w:ind w:hanging="90"/>
        <w:jc w:val="both"/>
        <w:rPr>
          <w:rFonts w:ascii="Times New Roman" w:eastAsia="Times New Roman" w:hAnsi="Times New Roman" w:cs="Times New Roman"/>
          <w:color w:val="333333"/>
          <w:sz w:val="28"/>
          <w:szCs w:val="28"/>
          <w:highlight w:val="white"/>
        </w:rPr>
      </w:pPr>
    </w:p>
    <w:p w14:paraId="7E0597B5" w14:textId="77777777" w:rsidR="002272AD" w:rsidRDefault="00000000">
      <w:pPr>
        <w:spacing w:line="240" w:lineRule="auto"/>
        <w:ind w:hanging="9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Domain Analysis</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Domain</w:t>
      </w:r>
      <w:proofErr w:type="gramEnd"/>
      <w:r>
        <w:rPr>
          <w:rFonts w:ascii="Times New Roman" w:eastAsia="Times New Roman" w:hAnsi="Times New Roman" w:cs="Times New Roman"/>
          <w:sz w:val="28"/>
          <w:szCs w:val="28"/>
        </w:rPr>
        <w:t xml:space="preserve"> analysis for UI/UX involves identifying the specific areas or industries where your  application will be used effectively. This process helps you determine whether </w:t>
      </w:r>
      <w:proofErr w:type="gramStart"/>
      <w:r>
        <w:rPr>
          <w:rFonts w:ascii="Times New Roman" w:eastAsia="Times New Roman" w:hAnsi="Times New Roman" w:cs="Times New Roman"/>
          <w:sz w:val="28"/>
          <w:szCs w:val="28"/>
        </w:rPr>
        <w:t>your  application's</w:t>
      </w:r>
      <w:proofErr w:type="gramEnd"/>
      <w:r>
        <w:rPr>
          <w:rFonts w:ascii="Times New Roman" w:eastAsia="Times New Roman" w:hAnsi="Times New Roman" w:cs="Times New Roman"/>
          <w:sz w:val="28"/>
          <w:szCs w:val="28"/>
        </w:rPr>
        <w:t xml:space="preserve"> design, features, and functionalities are well-suited for particular domains. </w:t>
      </w:r>
    </w:p>
    <w:p w14:paraId="3799E680" w14:textId="77777777" w:rsidR="002272AD" w:rsidRDefault="00000000">
      <w:pPr>
        <w:widowControl w:val="0"/>
        <w:spacing w:before="318" w:line="229" w:lineRule="auto"/>
        <w:ind w:right="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User Persona</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In</w:t>
      </w:r>
      <w:proofErr w:type="gramEnd"/>
      <w:r>
        <w:rPr>
          <w:rFonts w:ascii="Times New Roman" w:eastAsia="Times New Roman" w:hAnsi="Times New Roman" w:cs="Times New Roman"/>
          <w:sz w:val="28"/>
          <w:szCs w:val="28"/>
        </w:rPr>
        <w:t xml:space="preserve"> the context of UI/UX design, a user persona is a fictional representation of a target user  group that helps designers and developers better understand and empathize with their  intended audience. User personas are created through research and analysis of real user </w:t>
      </w:r>
      <w:proofErr w:type="gramStart"/>
      <w:r>
        <w:rPr>
          <w:rFonts w:ascii="Times New Roman" w:eastAsia="Times New Roman" w:hAnsi="Times New Roman" w:cs="Times New Roman"/>
          <w:sz w:val="28"/>
          <w:szCs w:val="28"/>
        </w:rPr>
        <w:t>data  to</w:t>
      </w:r>
      <w:proofErr w:type="gramEnd"/>
      <w:r>
        <w:rPr>
          <w:rFonts w:ascii="Times New Roman" w:eastAsia="Times New Roman" w:hAnsi="Times New Roman" w:cs="Times New Roman"/>
          <w:sz w:val="28"/>
          <w:szCs w:val="28"/>
        </w:rPr>
        <w:t xml:space="preserve"> capture the characteristics, behaviors, goals, needs, and preferences of different types of  users who might interact with a product, website, app, or service. </w:t>
      </w:r>
    </w:p>
    <w:p w14:paraId="262C9E22" w14:textId="77777777" w:rsidR="002272AD" w:rsidRDefault="00000000">
      <w:pPr>
        <w:widowControl w:val="0"/>
        <w:spacing w:before="318" w:line="229" w:lineRule="auto"/>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Creating user personas involves gathering information from sources such as user </w:t>
      </w:r>
      <w:proofErr w:type="gramStart"/>
      <w:r>
        <w:rPr>
          <w:rFonts w:ascii="Times New Roman" w:eastAsia="Times New Roman" w:hAnsi="Times New Roman" w:cs="Times New Roman"/>
          <w:sz w:val="28"/>
          <w:szCs w:val="28"/>
        </w:rPr>
        <w:t>interviews,  surveys</w:t>
      </w:r>
      <w:proofErr w:type="gramEnd"/>
      <w:r>
        <w:rPr>
          <w:rFonts w:ascii="Times New Roman" w:eastAsia="Times New Roman" w:hAnsi="Times New Roman" w:cs="Times New Roman"/>
          <w:sz w:val="28"/>
          <w:szCs w:val="28"/>
        </w:rPr>
        <w:t xml:space="preserve">, analytics data, and market research. This information is then synthesized into a </w:t>
      </w:r>
      <w:proofErr w:type="gramStart"/>
      <w:r>
        <w:rPr>
          <w:rFonts w:ascii="Times New Roman" w:eastAsia="Times New Roman" w:hAnsi="Times New Roman" w:cs="Times New Roman"/>
          <w:sz w:val="28"/>
          <w:szCs w:val="28"/>
        </w:rPr>
        <w:t>few  distinct</w:t>
      </w:r>
      <w:proofErr w:type="gramEnd"/>
      <w:r>
        <w:rPr>
          <w:rFonts w:ascii="Times New Roman" w:eastAsia="Times New Roman" w:hAnsi="Times New Roman" w:cs="Times New Roman"/>
          <w:sz w:val="28"/>
          <w:szCs w:val="28"/>
        </w:rPr>
        <w:t xml:space="preserve"> user personas that represent the primary user segments. </w:t>
      </w:r>
    </w:p>
    <w:p w14:paraId="18BB4BD5" w14:textId="77777777" w:rsidR="002272AD" w:rsidRDefault="002272AD">
      <w:pPr>
        <w:spacing w:line="240" w:lineRule="auto"/>
        <w:ind w:hanging="90"/>
        <w:jc w:val="both"/>
        <w:rPr>
          <w:rFonts w:ascii="Times New Roman" w:eastAsia="Times New Roman" w:hAnsi="Times New Roman" w:cs="Times New Roman"/>
          <w:color w:val="202122"/>
          <w:sz w:val="28"/>
          <w:szCs w:val="28"/>
        </w:rPr>
      </w:pPr>
    </w:p>
    <w:p w14:paraId="6458D6CF" w14:textId="77777777" w:rsidR="002272AD" w:rsidRDefault="00000000">
      <w:pPr>
        <w:spacing w:line="240" w:lineRule="auto"/>
        <w:ind w:hanging="90"/>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Output :</w:t>
      </w:r>
      <w:proofErr w:type="gramEnd"/>
      <w:r>
        <w:rPr>
          <w:rFonts w:ascii="Times New Roman" w:eastAsia="Times New Roman" w:hAnsi="Times New Roman" w:cs="Times New Roman"/>
          <w:b/>
          <w:sz w:val="28"/>
          <w:szCs w:val="28"/>
        </w:rPr>
        <w:t xml:space="preserve"> </w:t>
      </w:r>
    </w:p>
    <w:p w14:paraId="3F35B863" w14:textId="77777777" w:rsidR="002272AD" w:rsidRDefault="00000000">
      <w:pPr>
        <w:spacing w:line="240" w:lineRule="auto"/>
        <w:ind w:hanging="9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analysis -</w:t>
      </w:r>
    </w:p>
    <w:p w14:paraId="0AEF8B1B" w14:textId="77777777" w:rsidR="002272AD" w:rsidRDefault="00000000">
      <w:pPr>
        <w:spacing w:line="240" w:lineRule="auto"/>
        <w:ind w:hanging="90"/>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This user analysis report aims to a</w:t>
      </w:r>
    </w:p>
    <w:p w14:paraId="22B835D2" w14:textId="77777777" w:rsidR="002272AD" w:rsidRDefault="00000000">
      <w:pPr>
        <w:spacing w:line="240" w:lineRule="auto"/>
        <w:ind w:hanging="9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user analysis report focuses on the integration of a scheduled delivery feature for the </w:t>
      </w:r>
      <w:proofErr w:type="spellStart"/>
      <w:r>
        <w:rPr>
          <w:rFonts w:ascii="Times New Roman" w:eastAsia="Times New Roman" w:hAnsi="Times New Roman" w:cs="Times New Roman"/>
          <w:sz w:val="28"/>
          <w:szCs w:val="28"/>
        </w:rPr>
        <w:t>Swiggy</w:t>
      </w:r>
      <w:proofErr w:type="spellEnd"/>
      <w:r>
        <w:rPr>
          <w:rFonts w:ascii="Times New Roman" w:eastAsia="Times New Roman" w:hAnsi="Times New Roman" w:cs="Times New Roman"/>
          <w:sz w:val="28"/>
          <w:szCs w:val="28"/>
        </w:rPr>
        <w:t xml:space="preserve"> food delivery app. The goal is to identify potential design flaws, usability concerns, and user expectations while outlining key requirements for the successful implementation of this feature. </w:t>
      </w:r>
      <w:proofErr w:type="spellStart"/>
      <w:r>
        <w:rPr>
          <w:rFonts w:ascii="Times New Roman" w:eastAsia="Times New Roman" w:hAnsi="Times New Roman" w:cs="Times New Roman"/>
          <w:sz w:val="28"/>
          <w:szCs w:val="28"/>
        </w:rPr>
        <w:t>Swiggy</w:t>
      </w:r>
      <w:proofErr w:type="spellEnd"/>
      <w:r>
        <w:rPr>
          <w:rFonts w:ascii="Times New Roman" w:eastAsia="Times New Roman" w:hAnsi="Times New Roman" w:cs="Times New Roman"/>
          <w:sz w:val="28"/>
          <w:szCs w:val="28"/>
        </w:rPr>
        <w:t xml:space="preserve"> currently offers on-demand food delivery but does not provide a scheduled delivery option, which leaves room for user dissatisfaction in specific scenarios.</w:t>
      </w:r>
    </w:p>
    <w:p w14:paraId="0FF576CF" w14:textId="77777777" w:rsidR="002272AD" w:rsidRDefault="002272AD">
      <w:pPr>
        <w:spacing w:line="240" w:lineRule="auto"/>
        <w:ind w:hanging="90"/>
        <w:jc w:val="both"/>
        <w:rPr>
          <w:rFonts w:ascii="Times New Roman" w:eastAsia="Times New Roman" w:hAnsi="Times New Roman" w:cs="Times New Roman"/>
          <w:sz w:val="28"/>
          <w:szCs w:val="28"/>
        </w:rPr>
      </w:pPr>
    </w:p>
    <w:p w14:paraId="56DB9B8B" w14:textId="77777777" w:rsidR="002272AD" w:rsidRDefault="00000000">
      <w:pPr>
        <w:spacing w:line="240" w:lineRule="auto"/>
        <w:ind w:hanging="9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 </w:t>
      </w:r>
      <w:proofErr w:type="gramStart"/>
      <w:r>
        <w:rPr>
          <w:rFonts w:ascii="Times New Roman" w:eastAsia="Times New Roman" w:hAnsi="Times New Roman" w:cs="Times New Roman"/>
          <w:sz w:val="28"/>
          <w:szCs w:val="28"/>
        </w:rPr>
        <w:t>Profile :</w:t>
      </w:r>
      <w:proofErr w:type="gramEnd"/>
    </w:p>
    <w:p w14:paraId="76309BFE" w14:textId="446B24F8" w:rsidR="002272AD" w:rsidRPr="003D0C95" w:rsidRDefault="00000000" w:rsidP="003D0C95">
      <w:pPr>
        <w:rPr>
          <w:rFonts w:ascii="Times New Roman" w:hAnsi="Times New Roman" w:cs="Times New Roman"/>
          <w:sz w:val="28"/>
          <w:szCs w:val="28"/>
        </w:rPr>
      </w:pPr>
      <w:r w:rsidRPr="003D0C95">
        <w:rPr>
          <w:rFonts w:ascii="Times New Roman" w:hAnsi="Times New Roman" w:cs="Times New Roman"/>
          <w:sz w:val="28"/>
          <w:szCs w:val="28"/>
        </w:rPr>
        <w:t>Users come from various cultural backgrounds and have diverse food preferences, including different cuisines and dietary restrictions.</w:t>
      </w:r>
      <w:r w:rsidR="003D0C95">
        <w:rPr>
          <w:rFonts w:ascii="Times New Roman" w:hAnsi="Times New Roman" w:cs="Times New Roman"/>
          <w:sz w:val="28"/>
          <w:szCs w:val="28"/>
        </w:rPr>
        <w:t xml:space="preserve"> </w:t>
      </w:r>
      <w:r w:rsidRPr="003D0C95">
        <w:rPr>
          <w:rFonts w:ascii="Times New Roman" w:hAnsi="Times New Roman" w:cs="Times New Roman"/>
          <w:sz w:val="28"/>
          <w:szCs w:val="28"/>
        </w:rPr>
        <w:t>Users have different schedules, which may include irregular working hours, shift work, or specific mealtime requirements.</w:t>
      </w:r>
      <w:r w:rsidR="003D0C95">
        <w:rPr>
          <w:rFonts w:ascii="Times New Roman" w:hAnsi="Times New Roman" w:cs="Times New Roman"/>
          <w:sz w:val="28"/>
          <w:szCs w:val="28"/>
        </w:rPr>
        <w:t xml:space="preserve"> </w:t>
      </w:r>
      <w:r w:rsidRPr="003D0C95">
        <w:rPr>
          <w:rFonts w:ascii="Times New Roman" w:hAnsi="Times New Roman" w:cs="Times New Roman"/>
          <w:sz w:val="28"/>
          <w:szCs w:val="28"/>
        </w:rPr>
        <w:t>Users may have specific food cravings or requirements that they want to satisfy through food delivery services.</w:t>
      </w:r>
      <w:r w:rsidR="003D0C95">
        <w:rPr>
          <w:rFonts w:ascii="Times New Roman" w:hAnsi="Times New Roman" w:cs="Times New Roman"/>
          <w:sz w:val="28"/>
          <w:szCs w:val="28"/>
        </w:rPr>
        <w:t xml:space="preserve"> </w:t>
      </w:r>
      <w:r w:rsidRPr="003D0C95">
        <w:rPr>
          <w:rFonts w:ascii="Times New Roman" w:hAnsi="Times New Roman" w:cs="Times New Roman"/>
          <w:sz w:val="28"/>
          <w:szCs w:val="28"/>
        </w:rPr>
        <w:t>Users expect that the food items listed on a restaurant's menu are available for delivery. It's frustrating when a desired item is unavailable despite being on the menu.</w:t>
      </w:r>
      <w:r w:rsidR="003D0C95">
        <w:rPr>
          <w:rFonts w:ascii="Times New Roman" w:hAnsi="Times New Roman" w:cs="Times New Roman"/>
          <w:sz w:val="28"/>
          <w:szCs w:val="28"/>
        </w:rPr>
        <w:t xml:space="preserve"> </w:t>
      </w:r>
      <w:r w:rsidRPr="003D0C95">
        <w:rPr>
          <w:rFonts w:ascii="Times New Roman" w:hAnsi="Times New Roman" w:cs="Times New Roman"/>
          <w:sz w:val="28"/>
          <w:szCs w:val="28"/>
        </w:rPr>
        <w:t>Some users have dietary restrictions (e.g., vegetarian, vegan, gluten-free) or specific preferences (e.g., organic, low-carb) that they want to be accurately accommodated.</w:t>
      </w:r>
    </w:p>
    <w:p w14:paraId="5B3A24CD" w14:textId="77777777" w:rsidR="002272AD" w:rsidRDefault="002272AD" w:rsidP="003D0C95">
      <w:pPr>
        <w:spacing w:line="240" w:lineRule="auto"/>
        <w:jc w:val="both"/>
        <w:rPr>
          <w:rFonts w:ascii="Times New Roman" w:eastAsia="Times New Roman" w:hAnsi="Times New Roman" w:cs="Times New Roman"/>
          <w:sz w:val="28"/>
          <w:szCs w:val="28"/>
        </w:rPr>
      </w:pPr>
    </w:p>
    <w:p w14:paraId="4945018D" w14:textId="77777777" w:rsidR="002272AD" w:rsidRDefault="002272AD">
      <w:pPr>
        <w:spacing w:line="240" w:lineRule="auto"/>
        <w:jc w:val="both"/>
        <w:rPr>
          <w:rFonts w:ascii="Times New Roman" w:eastAsia="Times New Roman" w:hAnsi="Times New Roman" w:cs="Times New Roman"/>
          <w:sz w:val="28"/>
          <w:szCs w:val="28"/>
        </w:rPr>
      </w:pPr>
    </w:p>
    <w:p w14:paraId="77595CB4" w14:textId="77777777" w:rsidR="002272AD"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Task Analysis</w:t>
      </w:r>
      <w:r>
        <w:rPr>
          <w:rFonts w:ascii="Times New Roman" w:eastAsia="Times New Roman" w:hAnsi="Times New Roman" w:cs="Times New Roman"/>
          <w:sz w:val="28"/>
          <w:szCs w:val="28"/>
        </w:rPr>
        <w:t xml:space="preserve"> - </w:t>
      </w:r>
    </w:p>
    <w:p w14:paraId="3A466778" w14:textId="77777777" w:rsidR="002272AD" w:rsidRDefault="002272AD">
      <w:pPr>
        <w:spacing w:line="240" w:lineRule="auto"/>
        <w:jc w:val="both"/>
        <w:rPr>
          <w:rFonts w:ascii="Times New Roman" w:eastAsia="Times New Roman" w:hAnsi="Times New Roman" w:cs="Times New Roman"/>
          <w:sz w:val="28"/>
          <w:szCs w:val="28"/>
        </w:rPr>
      </w:pPr>
    </w:p>
    <w:p w14:paraId="39FC26A8" w14:textId="77777777" w:rsidR="002272AD"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Existing </w:t>
      </w:r>
      <w:proofErr w:type="gramStart"/>
      <w:r>
        <w:rPr>
          <w:rFonts w:ascii="Times New Roman" w:eastAsia="Times New Roman" w:hAnsi="Times New Roman" w:cs="Times New Roman"/>
          <w:sz w:val="28"/>
          <w:szCs w:val="28"/>
        </w:rPr>
        <w:t>Features :</w:t>
      </w:r>
      <w:proofErr w:type="gramEnd"/>
      <w:r>
        <w:rPr>
          <w:rFonts w:ascii="Times New Roman" w:eastAsia="Times New Roman" w:hAnsi="Times New Roman" w:cs="Times New Roman"/>
          <w:sz w:val="28"/>
          <w:szCs w:val="28"/>
        </w:rPr>
        <w:t xml:space="preserve"> </w:t>
      </w:r>
    </w:p>
    <w:p w14:paraId="1963E07D" w14:textId="77777777" w:rsidR="002272AD" w:rsidRDefault="002272AD">
      <w:pPr>
        <w:spacing w:line="240" w:lineRule="auto"/>
        <w:jc w:val="both"/>
        <w:rPr>
          <w:rFonts w:ascii="Times New Roman" w:eastAsia="Times New Roman" w:hAnsi="Times New Roman" w:cs="Times New Roman"/>
          <w:sz w:val="28"/>
          <w:szCs w:val="28"/>
        </w:rPr>
      </w:pPr>
    </w:p>
    <w:p w14:paraId="2493A7C7" w14:textId="77777777" w:rsidR="003D0C95" w:rsidRPr="003D0C95" w:rsidRDefault="003D0C95" w:rsidP="003D0C95">
      <w:pPr>
        <w:numPr>
          <w:ilvl w:val="0"/>
          <w:numId w:val="8"/>
        </w:numPr>
        <w:spacing w:line="240" w:lineRule="auto"/>
        <w:jc w:val="both"/>
        <w:rPr>
          <w:rFonts w:ascii="Times New Roman" w:eastAsia="Times New Roman" w:hAnsi="Times New Roman" w:cs="Times New Roman"/>
          <w:sz w:val="28"/>
          <w:szCs w:val="28"/>
          <w:lang w:val="en-IN"/>
        </w:rPr>
      </w:pPr>
      <w:r w:rsidRPr="003D0C95">
        <w:rPr>
          <w:rFonts w:ascii="Times New Roman" w:eastAsia="Times New Roman" w:hAnsi="Times New Roman" w:cs="Times New Roman"/>
          <w:b/>
          <w:bCs/>
          <w:sz w:val="28"/>
          <w:szCs w:val="28"/>
          <w:lang w:val="en-IN"/>
        </w:rPr>
        <w:t>Restaurant Discovery:</w:t>
      </w:r>
      <w:r w:rsidRPr="003D0C95">
        <w:rPr>
          <w:rFonts w:ascii="Times New Roman" w:eastAsia="Times New Roman" w:hAnsi="Times New Roman" w:cs="Times New Roman"/>
          <w:sz w:val="28"/>
          <w:szCs w:val="28"/>
          <w:lang w:val="en-IN"/>
        </w:rPr>
        <w:t xml:space="preserve"> </w:t>
      </w:r>
      <w:proofErr w:type="spellStart"/>
      <w:r w:rsidRPr="003D0C95">
        <w:rPr>
          <w:rFonts w:ascii="Times New Roman" w:eastAsia="Times New Roman" w:hAnsi="Times New Roman" w:cs="Times New Roman"/>
          <w:sz w:val="28"/>
          <w:szCs w:val="28"/>
          <w:lang w:val="en-IN"/>
        </w:rPr>
        <w:t>Swiggy</w:t>
      </w:r>
      <w:proofErr w:type="spellEnd"/>
      <w:r w:rsidRPr="003D0C95">
        <w:rPr>
          <w:rFonts w:ascii="Times New Roman" w:eastAsia="Times New Roman" w:hAnsi="Times New Roman" w:cs="Times New Roman"/>
          <w:sz w:val="28"/>
          <w:szCs w:val="28"/>
          <w:lang w:val="en-IN"/>
        </w:rPr>
        <w:t xml:space="preserve"> allows users to discover a wide range of restaurants in their area based on location. Users can browse through restaurant menus and explore different cuisines.</w:t>
      </w:r>
    </w:p>
    <w:p w14:paraId="4F9854A9" w14:textId="77777777" w:rsidR="003D0C95" w:rsidRPr="003D0C95" w:rsidRDefault="003D0C95" w:rsidP="003D0C95">
      <w:pPr>
        <w:numPr>
          <w:ilvl w:val="0"/>
          <w:numId w:val="8"/>
        </w:numPr>
        <w:spacing w:line="240" w:lineRule="auto"/>
        <w:jc w:val="both"/>
        <w:rPr>
          <w:rFonts w:ascii="Times New Roman" w:eastAsia="Times New Roman" w:hAnsi="Times New Roman" w:cs="Times New Roman"/>
          <w:sz w:val="28"/>
          <w:szCs w:val="28"/>
          <w:lang w:val="en-IN"/>
        </w:rPr>
      </w:pPr>
      <w:r w:rsidRPr="003D0C95">
        <w:rPr>
          <w:rFonts w:ascii="Times New Roman" w:eastAsia="Times New Roman" w:hAnsi="Times New Roman" w:cs="Times New Roman"/>
          <w:b/>
          <w:bCs/>
          <w:sz w:val="28"/>
          <w:szCs w:val="28"/>
          <w:lang w:val="en-IN"/>
        </w:rPr>
        <w:lastRenderedPageBreak/>
        <w:t>Ordering:</w:t>
      </w:r>
      <w:r w:rsidRPr="003D0C95">
        <w:rPr>
          <w:rFonts w:ascii="Times New Roman" w:eastAsia="Times New Roman" w:hAnsi="Times New Roman" w:cs="Times New Roman"/>
          <w:sz w:val="28"/>
          <w:szCs w:val="28"/>
          <w:lang w:val="en-IN"/>
        </w:rPr>
        <w:t xml:space="preserve"> Customers can place food orders from their </w:t>
      </w:r>
      <w:proofErr w:type="spellStart"/>
      <w:r w:rsidRPr="003D0C95">
        <w:rPr>
          <w:rFonts w:ascii="Times New Roman" w:eastAsia="Times New Roman" w:hAnsi="Times New Roman" w:cs="Times New Roman"/>
          <w:sz w:val="28"/>
          <w:szCs w:val="28"/>
          <w:lang w:val="en-IN"/>
        </w:rPr>
        <w:t>favorite</w:t>
      </w:r>
      <w:proofErr w:type="spellEnd"/>
      <w:r w:rsidRPr="003D0C95">
        <w:rPr>
          <w:rFonts w:ascii="Times New Roman" w:eastAsia="Times New Roman" w:hAnsi="Times New Roman" w:cs="Times New Roman"/>
          <w:sz w:val="28"/>
          <w:szCs w:val="28"/>
          <w:lang w:val="en-IN"/>
        </w:rPr>
        <w:t xml:space="preserve"> restaurants through the </w:t>
      </w:r>
      <w:proofErr w:type="spellStart"/>
      <w:r w:rsidRPr="003D0C95">
        <w:rPr>
          <w:rFonts w:ascii="Times New Roman" w:eastAsia="Times New Roman" w:hAnsi="Times New Roman" w:cs="Times New Roman"/>
          <w:sz w:val="28"/>
          <w:szCs w:val="28"/>
          <w:lang w:val="en-IN"/>
        </w:rPr>
        <w:t>Swiggy</w:t>
      </w:r>
      <w:proofErr w:type="spellEnd"/>
      <w:r w:rsidRPr="003D0C95">
        <w:rPr>
          <w:rFonts w:ascii="Times New Roman" w:eastAsia="Times New Roman" w:hAnsi="Times New Roman" w:cs="Times New Roman"/>
          <w:sz w:val="28"/>
          <w:szCs w:val="28"/>
          <w:lang w:val="en-IN"/>
        </w:rPr>
        <w:t xml:space="preserve"> app or website. They can customize their orders, add special instructions, and make payments online.</w:t>
      </w:r>
    </w:p>
    <w:p w14:paraId="21F4A94B" w14:textId="77777777" w:rsidR="003D0C95" w:rsidRPr="003D0C95" w:rsidRDefault="003D0C95" w:rsidP="003D0C95">
      <w:pPr>
        <w:numPr>
          <w:ilvl w:val="0"/>
          <w:numId w:val="8"/>
        </w:numPr>
        <w:spacing w:line="240" w:lineRule="auto"/>
        <w:jc w:val="both"/>
        <w:rPr>
          <w:rFonts w:ascii="Times New Roman" w:eastAsia="Times New Roman" w:hAnsi="Times New Roman" w:cs="Times New Roman"/>
          <w:sz w:val="28"/>
          <w:szCs w:val="28"/>
          <w:lang w:val="en-IN"/>
        </w:rPr>
      </w:pPr>
      <w:r w:rsidRPr="003D0C95">
        <w:rPr>
          <w:rFonts w:ascii="Times New Roman" w:eastAsia="Times New Roman" w:hAnsi="Times New Roman" w:cs="Times New Roman"/>
          <w:b/>
          <w:bCs/>
          <w:sz w:val="28"/>
          <w:szCs w:val="28"/>
          <w:lang w:val="en-IN"/>
        </w:rPr>
        <w:t>Live Order Tracking:</w:t>
      </w:r>
      <w:r w:rsidRPr="003D0C95">
        <w:rPr>
          <w:rFonts w:ascii="Times New Roman" w:eastAsia="Times New Roman" w:hAnsi="Times New Roman" w:cs="Times New Roman"/>
          <w:sz w:val="28"/>
          <w:szCs w:val="28"/>
          <w:lang w:val="en-IN"/>
        </w:rPr>
        <w:t xml:space="preserve"> </w:t>
      </w:r>
      <w:proofErr w:type="spellStart"/>
      <w:r w:rsidRPr="003D0C95">
        <w:rPr>
          <w:rFonts w:ascii="Times New Roman" w:eastAsia="Times New Roman" w:hAnsi="Times New Roman" w:cs="Times New Roman"/>
          <w:sz w:val="28"/>
          <w:szCs w:val="28"/>
          <w:lang w:val="en-IN"/>
        </w:rPr>
        <w:t>Swiggy</w:t>
      </w:r>
      <w:proofErr w:type="spellEnd"/>
      <w:r w:rsidRPr="003D0C95">
        <w:rPr>
          <w:rFonts w:ascii="Times New Roman" w:eastAsia="Times New Roman" w:hAnsi="Times New Roman" w:cs="Times New Roman"/>
          <w:sz w:val="28"/>
          <w:szCs w:val="28"/>
          <w:lang w:val="en-IN"/>
        </w:rPr>
        <w:t xml:space="preserve"> provides live order tracking, allowing customers to monitor the status of their orders in real-time. This feature includes details such as when the order is being prepared, picked up, and on its way for delivery.</w:t>
      </w:r>
    </w:p>
    <w:p w14:paraId="420F6A2D" w14:textId="77777777" w:rsidR="003D0C95" w:rsidRPr="003D0C95" w:rsidRDefault="003D0C95" w:rsidP="003D0C95">
      <w:pPr>
        <w:numPr>
          <w:ilvl w:val="0"/>
          <w:numId w:val="8"/>
        </w:numPr>
        <w:spacing w:line="240" w:lineRule="auto"/>
        <w:jc w:val="both"/>
        <w:rPr>
          <w:rFonts w:ascii="Times New Roman" w:eastAsia="Times New Roman" w:hAnsi="Times New Roman" w:cs="Times New Roman"/>
          <w:sz w:val="28"/>
          <w:szCs w:val="28"/>
          <w:lang w:val="en-IN"/>
        </w:rPr>
      </w:pPr>
      <w:r w:rsidRPr="003D0C95">
        <w:rPr>
          <w:rFonts w:ascii="Times New Roman" w:eastAsia="Times New Roman" w:hAnsi="Times New Roman" w:cs="Times New Roman"/>
          <w:b/>
          <w:bCs/>
          <w:sz w:val="28"/>
          <w:szCs w:val="28"/>
          <w:lang w:val="en-IN"/>
        </w:rPr>
        <w:t>Scheduled Deliveries:</w:t>
      </w:r>
      <w:r w:rsidRPr="003D0C95">
        <w:rPr>
          <w:rFonts w:ascii="Times New Roman" w:eastAsia="Times New Roman" w:hAnsi="Times New Roman" w:cs="Times New Roman"/>
          <w:sz w:val="28"/>
          <w:szCs w:val="28"/>
          <w:lang w:val="en-IN"/>
        </w:rPr>
        <w:t xml:space="preserve"> Users can schedule food deliveries in advance. This feature is helpful for planning meals or ordering in advance for events.</w:t>
      </w:r>
    </w:p>
    <w:p w14:paraId="64692892" w14:textId="77777777" w:rsidR="003D0C95" w:rsidRPr="003D0C95" w:rsidRDefault="003D0C95" w:rsidP="003D0C95">
      <w:pPr>
        <w:numPr>
          <w:ilvl w:val="0"/>
          <w:numId w:val="8"/>
        </w:numPr>
        <w:spacing w:line="240" w:lineRule="auto"/>
        <w:jc w:val="both"/>
        <w:rPr>
          <w:rFonts w:ascii="Times New Roman" w:eastAsia="Times New Roman" w:hAnsi="Times New Roman" w:cs="Times New Roman"/>
          <w:sz w:val="28"/>
          <w:szCs w:val="28"/>
          <w:lang w:val="en-IN"/>
        </w:rPr>
      </w:pPr>
      <w:r w:rsidRPr="003D0C95">
        <w:rPr>
          <w:rFonts w:ascii="Times New Roman" w:eastAsia="Times New Roman" w:hAnsi="Times New Roman" w:cs="Times New Roman"/>
          <w:b/>
          <w:bCs/>
          <w:sz w:val="28"/>
          <w:szCs w:val="28"/>
          <w:lang w:val="en-IN"/>
        </w:rPr>
        <w:t>Contactless Delivery:</w:t>
      </w:r>
      <w:r w:rsidRPr="003D0C95">
        <w:rPr>
          <w:rFonts w:ascii="Times New Roman" w:eastAsia="Times New Roman" w:hAnsi="Times New Roman" w:cs="Times New Roman"/>
          <w:sz w:val="28"/>
          <w:szCs w:val="28"/>
          <w:lang w:val="en-IN"/>
        </w:rPr>
        <w:t xml:space="preserve"> </w:t>
      </w:r>
      <w:proofErr w:type="spellStart"/>
      <w:r w:rsidRPr="003D0C95">
        <w:rPr>
          <w:rFonts w:ascii="Times New Roman" w:eastAsia="Times New Roman" w:hAnsi="Times New Roman" w:cs="Times New Roman"/>
          <w:sz w:val="28"/>
          <w:szCs w:val="28"/>
          <w:lang w:val="en-IN"/>
        </w:rPr>
        <w:t>Swiggy</w:t>
      </w:r>
      <w:proofErr w:type="spellEnd"/>
      <w:r w:rsidRPr="003D0C95">
        <w:rPr>
          <w:rFonts w:ascii="Times New Roman" w:eastAsia="Times New Roman" w:hAnsi="Times New Roman" w:cs="Times New Roman"/>
          <w:sz w:val="28"/>
          <w:szCs w:val="28"/>
          <w:lang w:val="en-IN"/>
        </w:rPr>
        <w:t xml:space="preserve"> introduced contactless delivery options, especially during the COVID-19 pandemic, to ensure the safety of both customers and delivery personnel.</w:t>
      </w:r>
    </w:p>
    <w:p w14:paraId="31465C48" w14:textId="77777777" w:rsidR="003D0C95" w:rsidRPr="003D0C95" w:rsidRDefault="003D0C95" w:rsidP="003D0C95">
      <w:pPr>
        <w:numPr>
          <w:ilvl w:val="0"/>
          <w:numId w:val="8"/>
        </w:numPr>
        <w:spacing w:line="240" w:lineRule="auto"/>
        <w:jc w:val="both"/>
        <w:rPr>
          <w:rFonts w:ascii="Times New Roman" w:eastAsia="Times New Roman" w:hAnsi="Times New Roman" w:cs="Times New Roman"/>
          <w:sz w:val="28"/>
          <w:szCs w:val="28"/>
          <w:lang w:val="en-IN"/>
        </w:rPr>
      </w:pPr>
      <w:proofErr w:type="spellStart"/>
      <w:r w:rsidRPr="003D0C95">
        <w:rPr>
          <w:rFonts w:ascii="Times New Roman" w:eastAsia="Times New Roman" w:hAnsi="Times New Roman" w:cs="Times New Roman"/>
          <w:b/>
          <w:bCs/>
          <w:sz w:val="28"/>
          <w:szCs w:val="28"/>
          <w:lang w:val="en-IN"/>
        </w:rPr>
        <w:t>Swiggy</w:t>
      </w:r>
      <w:proofErr w:type="spellEnd"/>
      <w:r w:rsidRPr="003D0C95">
        <w:rPr>
          <w:rFonts w:ascii="Times New Roman" w:eastAsia="Times New Roman" w:hAnsi="Times New Roman" w:cs="Times New Roman"/>
          <w:b/>
          <w:bCs/>
          <w:sz w:val="28"/>
          <w:szCs w:val="28"/>
          <w:lang w:val="en-IN"/>
        </w:rPr>
        <w:t xml:space="preserve"> Super:</w:t>
      </w:r>
      <w:r w:rsidRPr="003D0C95">
        <w:rPr>
          <w:rFonts w:ascii="Times New Roman" w:eastAsia="Times New Roman" w:hAnsi="Times New Roman" w:cs="Times New Roman"/>
          <w:sz w:val="28"/>
          <w:szCs w:val="28"/>
          <w:lang w:val="en-IN"/>
        </w:rPr>
        <w:t xml:space="preserve"> </w:t>
      </w:r>
      <w:proofErr w:type="spellStart"/>
      <w:r w:rsidRPr="003D0C95">
        <w:rPr>
          <w:rFonts w:ascii="Times New Roman" w:eastAsia="Times New Roman" w:hAnsi="Times New Roman" w:cs="Times New Roman"/>
          <w:sz w:val="28"/>
          <w:szCs w:val="28"/>
          <w:lang w:val="en-IN"/>
        </w:rPr>
        <w:t>Swiggy</w:t>
      </w:r>
      <w:proofErr w:type="spellEnd"/>
      <w:r w:rsidRPr="003D0C95">
        <w:rPr>
          <w:rFonts w:ascii="Times New Roman" w:eastAsia="Times New Roman" w:hAnsi="Times New Roman" w:cs="Times New Roman"/>
          <w:sz w:val="28"/>
          <w:szCs w:val="28"/>
          <w:lang w:val="en-IN"/>
        </w:rPr>
        <w:t xml:space="preserve"> Super is a subscription service that offers benefits like free delivery on orders, exclusive discounts, and priority customer support to subscribers.</w:t>
      </w:r>
    </w:p>
    <w:p w14:paraId="734EF791" w14:textId="77777777" w:rsidR="003D0C95" w:rsidRPr="003D0C95" w:rsidRDefault="003D0C95" w:rsidP="003D0C95">
      <w:pPr>
        <w:numPr>
          <w:ilvl w:val="0"/>
          <w:numId w:val="8"/>
        </w:numPr>
        <w:spacing w:line="240" w:lineRule="auto"/>
        <w:jc w:val="both"/>
        <w:rPr>
          <w:rFonts w:ascii="Times New Roman" w:eastAsia="Times New Roman" w:hAnsi="Times New Roman" w:cs="Times New Roman"/>
          <w:sz w:val="28"/>
          <w:szCs w:val="28"/>
          <w:lang w:val="en-IN"/>
        </w:rPr>
      </w:pPr>
      <w:proofErr w:type="spellStart"/>
      <w:r w:rsidRPr="003D0C95">
        <w:rPr>
          <w:rFonts w:ascii="Times New Roman" w:eastAsia="Times New Roman" w:hAnsi="Times New Roman" w:cs="Times New Roman"/>
          <w:b/>
          <w:bCs/>
          <w:sz w:val="28"/>
          <w:szCs w:val="28"/>
          <w:lang w:val="en-IN"/>
        </w:rPr>
        <w:t>Swiggy</w:t>
      </w:r>
      <w:proofErr w:type="spellEnd"/>
      <w:r w:rsidRPr="003D0C95">
        <w:rPr>
          <w:rFonts w:ascii="Times New Roman" w:eastAsia="Times New Roman" w:hAnsi="Times New Roman" w:cs="Times New Roman"/>
          <w:b/>
          <w:bCs/>
          <w:sz w:val="28"/>
          <w:szCs w:val="28"/>
          <w:lang w:val="en-IN"/>
        </w:rPr>
        <w:t xml:space="preserve"> Pop:</w:t>
      </w:r>
      <w:r w:rsidRPr="003D0C95">
        <w:rPr>
          <w:rFonts w:ascii="Times New Roman" w:eastAsia="Times New Roman" w:hAnsi="Times New Roman" w:cs="Times New Roman"/>
          <w:sz w:val="28"/>
          <w:szCs w:val="28"/>
          <w:lang w:val="en-IN"/>
        </w:rPr>
        <w:t xml:space="preserve"> </w:t>
      </w:r>
      <w:proofErr w:type="spellStart"/>
      <w:r w:rsidRPr="003D0C95">
        <w:rPr>
          <w:rFonts w:ascii="Times New Roman" w:eastAsia="Times New Roman" w:hAnsi="Times New Roman" w:cs="Times New Roman"/>
          <w:sz w:val="28"/>
          <w:szCs w:val="28"/>
          <w:lang w:val="en-IN"/>
        </w:rPr>
        <w:t>Swiggy</w:t>
      </w:r>
      <w:proofErr w:type="spellEnd"/>
      <w:r w:rsidRPr="003D0C95">
        <w:rPr>
          <w:rFonts w:ascii="Times New Roman" w:eastAsia="Times New Roman" w:hAnsi="Times New Roman" w:cs="Times New Roman"/>
          <w:sz w:val="28"/>
          <w:szCs w:val="28"/>
          <w:lang w:val="en-IN"/>
        </w:rPr>
        <w:t xml:space="preserve"> Pop offers a curated list of single-serve meals at affordable prices, allowing customers to order for one person without the need for large quantities.</w:t>
      </w:r>
    </w:p>
    <w:p w14:paraId="377C6578" w14:textId="77777777" w:rsidR="003D0C95" w:rsidRPr="003D0C95" w:rsidRDefault="003D0C95" w:rsidP="003D0C95">
      <w:pPr>
        <w:numPr>
          <w:ilvl w:val="0"/>
          <w:numId w:val="8"/>
        </w:numPr>
        <w:spacing w:line="240" w:lineRule="auto"/>
        <w:jc w:val="both"/>
        <w:rPr>
          <w:rFonts w:ascii="Times New Roman" w:eastAsia="Times New Roman" w:hAnsi="Times New Roman" w:cs="Times New Roman"/>
          <w:sz w:val="28"/>
          <w:szCs w:val="28"/>
          <w:lang w:val="en-IN"/>
        </w:rPr>
      </w:pPr>
      <w:proofErr w:type="spellStart"/>
      <w:r w:rsidRPr="003D0C95">
        <w:rPr>
          <w:rFonts w:ascii="Times New Roman" w:eastAsia="Times New Roman" w:hAnsi="Times New Roman" w:cs="Times New Roman"/>
          <w:b/>
          <w:bCs/>
          <w:sz w:val="28"/>
          <w:szCs w:val="28"/>
          <w:lang w:val="en-IN"/>
        </w:rPr>
        <w:t>Swiggy</w:t>
      </w:r>
      <w:proofErr w:type="spellEnd"/>
      <w:r w:rsidRPr="003D0C95">
        <w:rPr>
          <w:rFonts w:ascii="Times New Roman" w:eastAsia="Times New Roman" w:hAnsi="Times New Roman" w:cs="Times New Roman"/>
          <w:b/>
          <w:bCs/>
          <w:sz w:val="28"/>
          <w:szCs w:val="28"/>
          <w:lang w:val="en-IN"/>
        </w:rPr>
        <w:t xml:space="preserve"> Daily:</w:t>
      </w:r>
      <w:r w:rsidRPr="003D0C95">
        <w:rPr>
          <w:rFonts w:ascii="Times New Roman" w:eastAsia="Times New Roman" w:hAnsi="Times New Roman" w:cs="Times New Roman"/>
          <w:sz w:val="28"/>
          <w:szCs w:val="28"/>
          <w:lang w:val="en-IN"/>
        </w:rPr>
        <w:t xml:space="preserve"> </w:t>
      </w:r>
      <w:proofErr w:type="spellStart"/>
      <w:r w:rsidRPr="003D0C95">
        <w:rPr>
          <w:rFonts w:ascii="Times New Roman" w:eastAsia="Times New Roman" w:hAnsi="Times New Roman" w:cs="Times New Roman"/>
          <w:sz w:val="28"/>
          <w:szCs w:val="28"/>
          <w:lang w:val="en-IN"/>
        </w:rPr>
        <w:t>Swiggy</w:t>
      </w:r>
      <w:proofErr w:type="spellEnd"/>
      <w:r w:rsidRPr="003D0C95">
        <w:rPr>
          <w:rFonts w:ascii="Times New Roman" w:eastAsia="Times New Roman" w:hAnsi="Times New Roman" w:cs="Times New Roman"/>
          <w:sz w:val="28"/>
          <w:szCs w:val="28"/>
          <w:lang w:val="en-IN"/>
        </w:rPr>
        <w:t xml:space="preserve"> Daily offers meal subscription plans, providing users with the option to order daily or monthly meals from a variety of cuisines.</w:t>
      </w:r>
    </w:p>
    <w:p w14:paraId="3A4D86BC" w14:textId="77777777" w:rsidR="003D0C95" w:rsidRPr="003D0C95" w:rsidRDefault="003D0C95" w:rsidP="003D0C95">
      <w:pPr>
        <w:numPr>
          <w:ilvl w:val="0"/>
          <w:numId w:val="8"/>
        </w:numPr>
        <w:spacing w:line="240" w:lineRule="auto"/>
        <w:jc w:val="both"/>
        <w:rPr>
          <w:rFonts w:ascii="Times New Roman" w:eastAsia="Times New Roman" w:hAnsi="Times New Roman" w:cs="Times New Roman"/>
          <w:sz w:val="28"/>
          <w:szCs w:val="28"/>
          <w:lang w:val="en-IN"/>
        </w:rPr>
      </w:pPr>
      <w:proofErr w:type="spellStart"/>
      <w:r w:rsidRPr="003D0C95">
        <w:rPr>
          <w:rFonts w:ascii="Times New Roman" w:eastAsia="Times New Roman" w:hAnsi="Times New Roman" w:cs="Times New Roman"/>
          <w:b/>
          <w:bCs/>
          <w:sz w:val="28"/>
          <w:szCs w:val="28"/>
          <w:lang w:val="en-IN"/>
        </w:rPr>
        <w:t>Swiggy</w:t>
      </w:r>
      <w:proofErr w:type="spellEnd"/>
      <w:r w:rsidRPr="003D0C95">
        <w:rPr>
          <w:rFonts w:ascii="Times New Roman" w:eastAsia="Times New Roman" w:hAnsi="Times New Roman" w:cs="Times New Roman"/>
          <w:b/>
          <w:bCs/>
          <w:sz w:val="28"/>
          <w:szCs w:val="28"/>
          <w:lang w:val="en-IN"/>
        </w:rPr>
        <w:t xml:space="preserve"> Genie:</w:t>
      </w:r>
      <w:r w:rsidRPr="003D0C95">
        <w:rPr>
          <w:rFonts w:ascii="Times New Roman" w:eastAsia="Times New Roman" w:hAnsi="Times New Roman" w:cs="Times New Roman"/>
          <w:sz w:val="28"/>
          <w:szCs w:val="28"/>
          <w:lang w:val="en-IN"/>
        </w:rPr>
        <w:t xml:space="preserve"> </w:t>
      </w:r>
      <w:proofErr w:type="spellStart"/>
      <w:r w:rsidRPr="003D0C95">
        <w:rPr>
          <w:rFonts w:ascii="Times New Roman" w:eastAsia="Times New Roman" w:hAnsi="Times New Roman" w:cs="Times New Roman"/>
          <w:sz w:val="28"/>
          <w:szCs w:val="28"/>
          <w:lang w:val="en-IN"/>
        </w:rPr>
        <w:t>Swiggy</w:t>
      </w:r>
      <w:proofErr w:type="spellEnd"/>
      <w:r w:rsidRPr="003D0C95">
        <w:rPr>
          <w:rFonts w:ascii="Times New Roman" w:eastAsia="Times New Roman" w:hAnsi="Times New Roman" w:cs="Times New Roman"/>
          <w:sz w:val="28"/>
          <w:szCs w:val="28"/>
          <w:lang w:val="en-IN"/>
        </w:rPr>
        <w:t xml:space="preserve"> Genie is a service that allows users to request deliveries beyond food, including groceries, medicines, documents, and other items. It's like a concierge service for deliveries.</w:t>
      </w:r>
    </w:p>
    <w:p w14:paraId="4B36A17A" w14:textId="77777777" w:rsidR="003D0C95" w:rsidRPr="003D0C95" w:rsidRDefault="003D0C95" w:rsidP="003D0C95">
      <w:pPr>
        <w:numPr>
          <w:ilvl w:val="0"/>
          <w:numId w:val="8"/>
        </w:numPr>
        <w:spacing w:line="240" w:lineRule="auto"/>
        <w:jc w:val="both"/>
        <w:rPr>
          <w:rFonts w:ascii="Times New Roman" w:eastAsia="Times New Roman" w:hAnsi="Times New Roman" w:cs="Times New Roman"/>
          <w:sz w:val="28"/>
          <w:szCs w:val="28"/>
          <w:lang w:val="en-IN"/>
        </w:rPr>
      </w:pPr>
      <w:r w:rsidRPr="003D0C95">
        <w:rPr>
          <w:rFonts w:ascii="Times New Roman" w:eastAsia="Times New Roman" w:hAnsi="Times New Roman" w:cs="Times New Roman"/>
          <w:b/>
          <w:bCs/>
          <w:sz w:val="28"/>
          <w:szCs w:val="28"/>
          <w:lang w:val="en-IN"/>
        </w:rPr>
        <w:t>Reviews and Ratings:</w:t>
      </w:r>
      <w:r w:rsidRPr="003D0C95">
        <w:rPr>
          <w:rFonts w:ascii="Times New Roman" w:eastAsia="Times New Roman" w:hAnsi="Times New Roman" w:cs="Times New Roman"/>
          <w:sz w:val="28"/>
          <w:szCs w:val="28"/>
          <w:lang w:val="en-IN"/>
        </w:rPr>
        <w:t xml:space="preserve"> </w:t>
      </w:r>
      <w:proofErr w:type="spellStart"/>
      <w:r w:rsidRPr="003D0C95">
        <w:rPr>
          <w:rFonts w:ascii="Times New Roman" w:eastAsia="Times New Roman" w:hAnsi="Times New Roman" w:cs="Times New Roman"/>
          <w:sz w:val="28"/>
          <w:szCs w:val="28"/>
          <w:lang w:val="en-IN"/>
        </w:rPr>
        <w:t>Swiggy</w:t>
      </w:r>
      <w:proofErr w:type="spellEnd"/>
      <w:r w:rsidRPr="003D0C95">
        <w:rPr>
          <w:rFonts w:ascii="Times New Roman" w:eastAsia="Times New Roman" w:hAnsi="Times New Roman" w:cs="Times New Roman"/>
          <w:sz w:val="28"/>
          <w:szCs w:val="28"/>
          <w:lang w:val="en-IN"/>
        </w:rPr>
        <w:t xml:space="preserve"> allows customers to leave reviews and ratings for restaurants, helping others make informed decisions.</w:t>
      </w:r>
    </w:p>
    <w:p w14:paraId="09DDB498" w14:textId="77777777" w:rsidR="003D0C95" w:rsidRPr="003D0C95" w:rsidRDefault="003D0C95" w:rsidP="003D0C95">
      <w:pPr>
        <w:numPr>
          <w:ilvl w:val="0"/>
          <w:numId w:val="8"/>
        </w:numPr>
        <w:spacing w:line="240" w:lineRule="auto"/>
        <w:jc w:val="both"/>
        <w:rPr>
          <w:rFonts w:ascii="Times New Roman" w:eastAsia="Times New Roman" w:hAnsi="Times New Roman" w:cs="Times New Roman"/>
          <w:sz w:val="28"/>
          <w:szCs w:val="28"/>
          <w:lang w:val="en-IN"/>
        </w:rPr>
      </w:pPr>
      <w:r w:rsidRPr="003D0C95">
        <w:rPr>
          <w:rFonts w:ascii="Times New Roman" w:eastAsia="Times New Roman" w:hAnsi="Times New Roman" w:cs="Times New Roman"/>
          <w:b/>
          <w:bCs/>
          <w:sz w:val="28"/>
          <w:szCs w:val="28"/>
          <w:lang w:val="en-IN"/>
        </w:rPr>
        <w:t>Payment Options:</w:t>
      </w:r>
      <w:r w:rsidRPr="003D0C95">
        <w:rPr>
          <w:rFonts w:ascii="Times New Roman" w:eastAsia="Times New Roman" w:hAnsi="Times New Roman" w:cs="Times New Roman"/>
          <w:sz w:val="28"/>
          <w:szCs w:val="28"/>
          <w:lang w:val="en-IN"/>
        </w:rPr>
        <w:t xml:space="preserve"> </w:t>
      </w:r>
      <w:proofErr w:type="spellStart"/>
      <w:r w:rsidRPr="003D0C95">
        <w:rPr>
          <w:rFonts w:ascii="Times New Roman" w:eastAsia="Times New Roman" w:hAnsi="Times New Roman" w:cs="Times New Roman"/>
          <w:sz w:val="28"/>
          <w:szCs w:val="28"/>
          <w:lang w:val="en-IN"/>
        </w:rPr>
        <w:t>Swiggy</w:t>
      </w:r>
      <w:proofErr w:type="spellEnd"/>
      <w:r w:rsidRPr="003D0C95">
        <w:rPr>
          <w:rFonts w:ascii="Times New Roman" w:eastAsia="Times New Roman" w:hAnsi="Times New Roman" w:cs="Times New Roman"/>
          <w:sz w:val="28"/>
          <w:szCs w:val="28"/>
          <w:lang w:val="en-IN"/>
        </w:rPr>
        <w:t xml:space="preserve"> supports various payment options, including credit/debit cards, digital wallets, UPI, and cash on delivery (where available).</w:t>
      </w:r>
    </w:p>
    <w:p w14:paraId="1965D495" w14:textId="77777777" w:rsidR="003D0C95" w:rsidRPr="003D0C95" w:rsidRDefault="003D0C95" w:rsidP="003D0C95">
      <w:pPr>
        <w:numPr>
          <w:ilvl w:val="0"/>
          <w:numId w:val="8"/>
        </w:numPr>
        <w:spacing w:line="240" w:lineRule="auto"/>
        <w:jc w:val="both"/>
        <w:rPr>
          <w:rFonts w:ascii="Times New Roman" w:eastAsia="Times New Roman" w:hAnsi="Times New Roman" w:cs="Times New Roman"/>
          <w:sz w:val="28"/>
          <w:szCs w:val="28"/>
          <w:lang w:val="en-IN"/>
        </w:rPr>
      </w:pPr>
      <w:r w:rsidRPr="003D0C95">
        <w:rPr>
          <w:rFonts w:ascii="Times New Roman" w:eastAsia="Times New Roman" w:hAnsi="Times New Roman" w:cs="Times New Roman"/>
          <w:b/>
          <w:bCs/>
          <w:sz w:val="28"/>
          <w:szCs w:val="28"/>
          <w:lang w:val="en-IN"/>
        </w:rPr>
        <w:t>Referral and Loyalty Programs:</w:t>
      </w:r>
      <w:r w:rsidRPr="003D0C95">
        <w:rPr>
          <w:rFonts w:ascii="Times New Roman" w:eastAsia="Times New Roman" w:hAnsi="Times New Roman" w:cs="Times New Roman"/>
          <w:sz w:val="28"/>
          <w:szCs w:val="28"/>
          <w:lang w:val="en-IN"/>
        </w:rPr>
        <w:t xml:space="preserve"> </w:t>
      </w:r>
      <w:proofErr w:type="spellStart"/>
      <w:r w:rsidRPr="003D0C95">
        <w:rPr>
          <w:rFonts w:ascii="Times New Roman" w:eastAsia="Times New Roman" w:hAnsi="Times New Roman" w:cs="Times New Roman"/>
          <w:sz w:val="28"/>
          <w:szCs w:val="28"/>
          <w:lang w:val="en-IN"/>
        </w:rPr>
        <w:t>Swiggy</w:t>
      </w:r>
      <w:proofErr w:type="spellEnd"/>
      <w:r w:rsidRPr="003D0C95">
        <w:rPr>
          <w:rFonts w:ascii="Times New Roman" w:eastAsia="Times New Roman" w:hAnsi="Times New Roman" w:cs="Times New Roman"/>
          <w:sz w:val="28"/>
          <w:szCs w:val="28"/>
          <w:lang w:val="en-IN"/>
        </w:rPr>
        <w:t xml:space="preserve"> often runs referral and loyalty programs that reward customers for referring friends and ordering regularly from the platform.</w:t>
      </w:r>
    </w:p>
    <w:p w14:paraId="729915CB" w14:textId="77777777" w:rsidR="003D0C95" w:rsidRPr="003D0C95" w:rsidRDefault="003D0C95" w:rsidP="003D0C95">
      <w:pPr>
        <w:numPr>
          <w:ilvl w:val="0"/>
          <w:numId w:val="8"/>
        </w:numPr>
        <w:spacing w:line="240" w:lineRule="auto"/>
        <w:jc w:val="both"/>
        <w:rPr>
          <w:rFonts w:ascii="Times New Roman" w:eastAsia="Times New Roman" w:hAnsi="Times New Roman" w:cs="Times New Roman"/>
          <w:sz w:val="28"/>
          <w:szCs w:val="28"/>
          <w:lang w:val="en-IN"/>
        </w:rPr>
      </w:pPr>
      <w:r w:rsidRPr="003D0C95">
        <w:rPr>
          <w:rFonts w:ascii="Times New Roman" w:eastAsia="Times New Roman" w:hAnsi="Times New Roman" w:cs="Times New Roman"/>
          <w:b/>
          <w:bCs/>
          <w:sz w:val="28"/>
          <w:szCs w:val="28"/>
          <w:lang w:val="en-IN"/>
        </w:rPr>
        <w:t>In-App Chat Support:</w:t>
      </w:r>
      <w:r w:rsidRPr="003D0C95">
        <w:rPr>
          <w:rFonts w:ascii="Times New Roman" w:eastAsia="Times New Roman" w:hAnsi="Times New Roman" w:cs="Times New Roman"/>
          <w:sz w:val="28"/>
          <w:szCs w:val="28"/>
          <w:lang w:val="en-IN"/>
        </w:rPr>
        <w:t xml:space="preserve"> Customers can seek assistance and resolve issues by using the in-app chat support feature.</w:t>
      </w:r>
    </w:p>
    <w:p w14:paraId="75E5F964" w14:textId="77777777" w:rsidR="003D0C95" w:rsidRPr="003D0C95" w:rsidRDefault="003D0C95" w:rsidP="003D0C95">
      <w:pPr>
        <w:numPr>
          <w:ilvl w:val="0"/>
          <w:numId w:val="8"/>
        </w:numPr>
        <w:spacing w:line="240" w:lineRule="auto"/>
        <w:jc w:val="both"/>
        <w:rPr>
          <w:rFonts w:ascii="Times New Roman" w:eastAsia="Times New Roman" w:hAnsi="Times New Roman" w:cs="Times New Roman"/>
          <w:sz w:val="28"/>
          <w:szCs w:val="28"/>
          <w:lang w:val="en-IN"/>
        </w:rPr>
      </w:pPr>
      <w:r w:rsidRPr="003D0C95">
        <w:rPr>
          <w:rFonts w:ascii="Times New Roman" w:eastAsia="Times New Roman" w:hAnsi="Times New Roman" w:cs="Times New Roman"/>
          <w:b/>
          <w:bCs/>
          <w:sz w:val="28"/>
          <w:szCs w:val="28"/>
          <w:lang w:val="en-IN"/>
        </w:rPr>
        <w:t>Restaurant Partnerships:</w:t>
      </w:r>
      <w:r w:rsidRPr="003D0C95">
        <w:rPr>
          <w:rFonts w:ascii="Times New Roman" w:eastAsia="Times New Roman" w:hAnsi="Times New Roman" w:cs="Times New Roman"/>
          <w:sz w:val="28"/>
          <w:szCs w:val="28"/>
          <w:lang w:val="en-IN"/>
        </w:rPr>
        <w:t xml:space="preserve"> </w:t>
      </w:r>
      <w:proofErr w:type="spellStart"/>
      <w:r w:rsidRPr="003D0C95">
        <w:rPr>
          <w:rFonts w:ascii="Times New Roman" w:eastAsia="Times New Roman" w:hAnsi="Times New Roman" w:cs="Times New Roman"/>
          <w:sz w:val="28"/>
          <w:szCs w:val="28"/>
          <w:lang w:val="en-IN"/>
        </w:rPr>
        <w:t>Swiggy</w:t>
      </w:r>
      <w:proofErr w:type="spellEnd"/>
      <w:r w:rsidRPr="003D0C95">
        <w:rPr>
          <w:rFonts w:ascii="Times New Roman" w:eastAsia="Times New Roman" w:hAnsi="Times New Roman" w:cs="Times New Roman"/>
          <w:sz w:val="28"/>
          <w:szCs w:val="28"/>
          <w:lang w:val="en-IN"/>
        </w:rPr>
        <w:t xml:space="preserve"> partners with a wide network of restaurants, from local eateries to popular chains, to provide a diverse selection of food options.</w:t>
      </w:r>
    </w:p>
    <w:p w14:paraId="129D59DB" w14:textId="77777777" w:rsidR="003D0C95" w:rsidRPr="003D0C95" w:rsidRDefault="003D0C95" w:rsidP="003D0C95">
      <w:pPr>
        <w:numPr>
          <w:ilvl w:val="0"/>
          <w:numId w:val="8"/>
        </w:numPr>
        <w:spacing w:line="240" w:lineRule="auto"/>
        <w:jc w:val="both"/>
        <w:rPr>
          <w:rFonts w:ascii="Times New Roman" w:eastAsia="Times New Roman" w:hAnsi="Times New Roman" w:cs="Times New Roman"/>
          <w:sz w:val="28"/>
          <w:szCs w:val="28"/>
          <w:lang w:val="en-IN"/>
        </w:rPr>
      </w:pPr>
      <w:r w:rsidRPr="003D0C95">
        <w:rPr>
          <w:rFonts w:ascii="Times New Roman" w:eastAsia="Times New Roman" w:hAnsi="Times New Roman" w:cs="Times New Roman"/>
          <w:b/>
          <w:bCs/>
          <w:sz w:val="28"/>
          <w:szCs w:val="28"/>
          <w:lang w:val="en-IN"/>
        </w:rPr>
        <w:lastRenderedPageBreak/>
        <w:t>Discounts and Offers:</w:t>
      </w:r>
      <w:r w:rsidRPr="003D0C95">
        <w:rPr>
          <w:rFonts w:ascii="Times New Roman" w:eastAsia="Times New Roman" w:hAnsi="Times New Roman" w:cs="Times New Roman"/>
          <w:sz w:val="28"/>
          <w:szCs w:val="28"/>
          <w:lang w:val="en-IN"/>
        </w:rPr>
        <w:t xml:space="preserve"> </w:t>
      </w:r>
      <w:proofErr w:type="spellStart"/>
      <w:r w:rsidRPr="003D0C95">
        <w:rPr>
          <w:rFonts w:ascii="Times New Roman" w:eastAsia="Times New Roman" w:hAnsi="Times New Roman" w:cs="Times New Roman"/>
          <w:sz w:val="28"/>
          <w:szCs w:val="28"/>
          <w:lang w:val="en-IN"/>
        </w:rPr>
        <w:t>Swiggy</w:t>
      </w:r>
      <w:proofErr w:type="spellEnd"/>
      <w:r w:rsidRPr="003D0C95">
        <w:rPr>
          <w:rFonts w:ascii="Times New Roman" w:eastAsia="Times New Roman" w:hAnsi="Times New Roman" w:cs="Times New Roman"/>
          <w:sz w:val="28"/>
          <w:szCs w:val="28"/>
          <w:lang w:val="en-IN"/>
        </w:rPr>
        <w:t xml:space="preserve"> frequently offers discounts, promotions, and special deals on various restaurants and cuisines.</w:t>
      </w:r>
    </w:p>
    <w:p w14:paraId="47639A7D" w14:textId="77777777" w:rsidR="002272AD" w:rsidRDefault="002272AD">
      <w:pPr>
        <w:spacing w:line="240" w:lineRule="auto"/>
        <w:jc w:val="both"/>
        <w:rPr>
          <w:rFonts w:ascii="Times New Roman" w:eastAsia="Times New Roman" w:hAnsi="Times New Roman" w:cs="Times New Roman"/>
          <w:sz w:val="28"/>
          <w:szCs w:val="28"/>
        </w:rPr>
      </w:pPr>
    </w:p>
    <w:p w14:paraId="532A7591" w14:textId="7E9EBA22" w:rsidR="002272AD"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task analysis report outlines the key features identified for </w:t>
      </w:r>
      <w:proofErr w:type="spellStart"/>
      <w:r w:rsidR="003D0C95">
        <w:rPr>
          <w:rFonts w:ascii="Times New Roman" w:eastAsia="Times New Roman" w:hAnsi="Times New Roman" w:cs="Times New Roman"/>
          <w:sz w:val="28"/>
          <w:szCs w:val="28"/>
        </w:rPr>
        <w:t>Swiggy</w:t>
      </w:r>
      <w:proofErr w:type="spellEnd"/>
      <w:r w:rsidR="003D0C95">
        <w:rPr>
          <w:rFonts w:ascii="Times New Roman" w:eastAsia="Times New Roman" w:hAnsi="Times New Roman" w:cs="Times New Roman"/>
          <w:sz w:val="28"/>
          <w:szCs w:val="28"/>
        </w:rPr>
        <w:t xml:space="preserve"> food delivery app. </w:t>
      </w:r>
      <w:r>
        <w:rPr>
          <w:rFonts w:ascii="Times New Roman" w:eastAsia="Times New Roman" w:hAnsi="Times New Roman" w:cs="Times New Roman"/>
          <w:sz w:val="28"/>
          <w:szCs w:val="28"/>
        </w:rPr>
        <w:t>The below selected features aim to improve user experience and provide additional value to users.</w:t>
      </w:r>
    </w:p>
    <w:p w14:paraId="1EED1272" w14:textId="77777777" w:rsidR="002272AD" w:rsidRDefault="002272AD">
      <w:pPr>
        <w:spacing w:line="240" w:lineRule="auto"/>
        <w:ind w:hanging="90"/>
        <w:jc w:val="both"/>
        <w:rPr>
          <w:rFonts w:ascii="Times New Roman" w:eastAsia="Times New Roman" w:hAnsi="Times New Roman" w:cs="Times New Roman"/>
          <w:sz w:val="28"/>
          <w:szCs w:val="28"/>
        </w:rPr>
      </w:pPr>
    </w:p>
    <w:p w14:paraId="07E95FEE" w14:textId="77777777" w:rsidR="002272AD" w:rsidRDefault="00000000">
      <w:pPr>
        <w:spacing w:line="240" w:lineRule="auto"/>
        <w:ind w:hanging="9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Features :</w:t>
      </w:r>
      <w:proofErr w:type="gramEnd"/>
      <w:r>
        <w:rPr>
          <w:rFonts w:ascii="Times New Roman" w:eastAsia="Times New Roman" w:hAnsi="Times New Roman" w:cs="Times New Roman"/>
          <w:sz w:val="28"/>
          <w:szCs w:val="28"/>
        </w:rPr>
        <w:t xml:space="preserve"> </w:t>
      </w:r>
    </w:p>
    <w:p w14:paraId="1F11F000" w14:textId="77777777" w:rsidR="002272AD" w:rsidRDefault="002272AD">
      <w:pPr>
        <w:spacing w:line="240" w:lineRule="auto"/>
        <w:ind w:hanging="90"/>
        <w:jc w:val="both"/>
        <w:rPr>
          <w:rFonts w:ascii="Times New Roman" w:eastAsia="Times New Roman" w:hAnsi="Times New Roman" w:cs="Times New Roman"/>
          <w:sz w:val="28"/>
          <w:szCs w:val="28"/>
        </w:rPr>
      </w:pPr>
    </w:p>
    <w:p w14:paraId="44B2DF0A" w14:textId="77777777" w:rsidR="00F16951" w:rsidRPr="00F16951" w:rsidRDefault="00F16951" w:rsidP="00F16951">
      <w:pPr>
        <w:numPr>
          <w:ilvl w:val="0"/>
          <w:numId w:val="9"/>
        </w:numPr>
        <w:spacing w:line="240" w:lineRule="auto"/>
        <w:jc w:val="both"/>
        <w:rPr>
          <w:rFonts w:ascii="Times New Roman" w:eastAsia="Times New Roman" w:hAnsi="Times New Roman" w:cs="Times New Roman"/>
          <w:sz w:val="28"/>
          <w:szCs w:val="28"/>
          <w:lang w:val="en-IN"/>
        </w:rPr>
      </w:pPr>
      <w:r w:rsidRPr="00F16951">
        <w:rPr>
          <w:rFonts w:ascii="Times New Roman" w:eastAsia="Times New Roman" w:hAnsi="Times New Roman" w:cs="Times New Roman"/>
          <w:b/>
          <w:bCs/>
          <w:sz w:val="28"/>
          <w:szCs w:val="28"/>
          <w:lang w:val="en-IN"/>
        </w:rPr>
        <w:t>Pre-order Meals:</w:t>
      </w:r>
      <w:r w:rsidRPr="00F16951">
        <w:rPr>
          <w:rFonts w:ascii="Times New Roman" w:eastAsia="Times New Roman" w:hAnsi="Times New Roman" w:cs="Times New Roman"/>
          <w:sz w:val="28"/>
          <w:szCs w:val="28"/>
          <w:lang w:val="en-IN"/>
        </w:rPr>
        <w:t xml:space="preserve"> Users can select a date and time in the future for their food delivery, which is particularly useful for planning meals in advance.</w:t>
      </w:r>
    </w:p>
    <w:p w14:paraId="1D234BEA" w14:textId="77777777" w:rsidR="00F16951" w:rsidRPr="00F16951" w:rsidRDefault="00F16951" w:rsidP="00F16951">
      <w:pPr>
        <w:numPr>
          <w:ilvl w:val="0"/>
          <w:numId w:val="9"/>
        </w:numPr>
        <w:spacing w:line="240" w:lineRule="auto"/>
        <w:jc w:val="both"/>
        <w:rPr>
          <w:rFonts w:ascii="Times New Roman" w:eastAsia="Times New Roman" w:hAnsi="Times New Roman" w:cs="Times New Roman"/>
          <w:sz w:val="28"/>
          <w:szCs w:val="28"/>
          <w:lang w:val="en-IN"/>
        </w:rPr>
      </w:pPr>
      <w:r w:rsidRPr="00F16951">
        <w:rPr>
          <w:rFonts w:ascii="Times New Roman" w:eastAsia="Times New Roman" w:hAnsi="Times New Roman" w:cs="Times New Roman"/>
          <w:b/>
          <w:bCs/>
          <w:sz w:val="28"/>
          <w:szCs w:val="28"/>
          <w:lang w:val="en-IN"/>
        </w:rPr>
        <w:t>Party and Event Planning:</w:t>
      </w:r>
      <w:r w:rsidRPr="00F16951">
        <w:rPr>
          <w:rFonts w:ascii="Times New Roman" w:eastAsia="Times New Roman" w:hAnsi="Times New Roman" w:cs="Times New Roman"/>
          <w:sz w:val="28"/>
          <w:szCs w:val="28"/>
          <w:lang w:val="en-IN"/>
        </w:rPr>
        <w:t xml:space="preserve"> Customers can schedule deliveries for parties, gatherings, or special occasions, ensuring that the food arrives precisely when needed.</w:t>
      </w:r>
    </w:p>
    <w:p w14:paraId="6E241C35" w14:textId="77777777" w:rsidR="00F16951" w:rsidRPr="00F16951" w:rsidRDefault="00F16951" w:rsidP="00F16951">
      <w:pPr>
        <w:numPr>
          <w:ilvl w:val="0"/>
          <w:numId w:val="9"/>
        </w:numPr>
        <w:spacing w:line="240" w:lineRule="auto"/>
        <w:jc w:val="both"/>
        <w:rPr>
          <w:rFonts w:ascii="Times New Roman" w:eastAsia="Times New Roman" w:hAnsi="Times New Roman" w:cs="Times New Roman"/>
          <w:sz w:val="28"/>
          <w:szCs w:val="28"/>
          <w:lang w:val="en-IN"/>
        </w:rPr>
      </w:pPr>
      <w:r w:rsidRPr="00F16951">
        <w:rPr>
          <w:rFonts w:ascii="Times New Roman" w:eastAsia="Times New Roman" w:hAnsi="Times New Roman" w:cs="Times New Roman"/>
          <w:b/>
          <w:bCs/>
          <w:sz w:val="28"/>
          <w:szCs w:val="28"/>
          <w:lang w:val="en-IN"/>
        </w:rPr>
        <w:t>Busy Schedules:</w:t>
      </w:r>
      <w:r w:rsidRPr="00F16951">
        <w:rPr>
          <w:rFonts w:ascii="Times New Roman" w:eastAsia="Times New Roman" w:hAnsi="Times New Roman" w:cs="Times New Roman"/>
          <w:sz w:val="28"/>
          <w:szCs w:val="28"/>
          <w:lang w:val="en-IN"/>
        </w:rPr>
        <w:t xml:space="preserve"> Scheduled delivery is convenient for individuals with busy schedules who want to ensure they have a meal ready at a specific time.</w:t>
      </w:r>
    </w:p>
    <w:p w14:paraId="7A5B130A" w14:textId="77777777" w:rsidR="00F16951" w:rsidRPr="00F16951" w:rsidRDefault="00F16951" w:rsidP="00F16951">
      <w:pPr>
        <w:numPr>
          <w:ilvl w:val="0"/>
          <w:numId w:val="9"/>
        </w:numPr>
        <w:spacing w:line="240" w:lineRule="auto"/>
        <w:jc w:val="both"/>
        <w:rPr>
          <w:rFonts w:ascii="Times New Roman" w:eastAsia="Times New Roman" w:hAnsi="Times New Roman" w:cs="Times New Roman"/>
          <w:sz w:val="28"/>
          <w:szCs w:val="28"/>
          <w:lang w:val="en-IN"/>
        </w:rPr>
      </w:pPr>
      <w:r w:rsidRPr="00F16951">
        <w:rPr>
          <w:rFonts w:ascii="Times New Roman" w:eastAsia="Times New Roman" w:hAnsi="Times New Roman" w:cs="Times New Roman"/>
          <w:b/>
          <w:bCs/>
          <w:sz w:val="28"/>
          <w:szCs w:val="28"/>
          <w:lang w:val="en-IN"/>
        </w:rPr>
        <w:t>Avoiding Peak Times:</w:t>
      </w:r>
      <w:r w:rsidRPr="00F16951">
        <w:rPr>
          <w:rFonts w:ascii="Times New Roman" w:eastAsia="Times New Roman" w:hAnsi="Times New Roman" w:cs="Times New Roman"/>
          <w:sz w:val="28"/>
          <w:szCs w:val="28"/>
          <w:lang w:val="en-IN"/>
        </w:rPr>
        <w:t xml:space="preserve"> It can help users avoid peak delivery times, reducing the risk of order delays during busy periods.</w:t>
      </w:r>
    </w:p>
    <w:p w14:paraId="79B69BCD" w14:textId="26850BD5" w:rsidR="002272AD" w:rsidRPr="00F16951" w:rsidRDefault="00F16951" w:rsidP="00F16951">
      <w:pPr>
        <w:numPr>
          <w:ilvl w:val="0"/>
          <w:numId w:val="9"/>
        </w:numPr>
        <w:spacing w:line="240" w:lineRule="auto"/>
        <w:jc w:val="both"/>
        <w:rPr>
          <w:rFonts w:ascii="Times New Roman" w:eastAsia="Times New Roman" w:hAnsi="Times New Roman" w:cs="Times New Roman"/>
          <w:sz w:val="28"/>
          <w:szCs w:val="28"/>
          <w:lang w:val="en-IN"/>
        </w:rPr>
      </w:pPr>
      <w:r w:rsidRPr="00F16951">
        <w:rPr>
          <w:rFonts w:ascii="Times New Roman" w:eastAsia="Times New Roman" w:hAnsi="Times New Roman" w:cs="Times New Roman"/>
          <w:b/>
          <w:bCs/>
          <w:sz w:val="28"/>
          <w:szCs w:val="28"/>
          <w:lang w:val="en-IN"/>
        </w:rPr>
        <w:t>No Need to Remember:</w:t>
      </w:r>
      <w:r w:rsidRPr="00F16951">
        <w:rPr>
          <w:rFonts w:ascii="Times New Roman" w:eastAsia="Times New Roman" w:hAnsi="Times New Roman" w:cs="Times New Roman"/>
          <w:sz w:val="28"/>
          <w:szCs w:val="28"/>
          <w:lang w:val="en-IN"/>
        </w:rPr>
        <w:t xml:space="preserve"> Customers don't have to remember to place an order at the last minute. They can set the schedule and forget about it until the delivery arrives.</w:t>
      </w:r>
    </w:p>
    <w:p w14:paraId="6D83FB62" w14:textId="77777777" w:rsidR="002272AD" w:rsidRDefault="002272AD">
      <w:pPr>
        <w:spacing w:line="240" w:lineRule="auto"/>
        <w:jc w:val="both"/>
        <w:rPr>
          <w:rFonts w:ascii="Times New Roman" w:eastAsia="Times New Roman" w:hAnsi="Times New Roman" w:cs="Times New Roman"/>
          <w:b/>
          <w:sz w:val="28"/>
          <w:szCs w:val="28"/>
        </w:rPr>
      </w:pPr>
    </w:p>
    <w:p w14:paraId="7B4FDECD" w14:textId="77777777" w:rsidR="002272AD" w:rsidRDefault="00000000">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Domain Analysis -</w:t>
      </w:r>
    </w:p>
    <w:p w14:paraId="42235695" w14:textId="77777777" w:rsidR="002272AD" w:rsidRDefault="002272AD">
      <w:pPr>
        <w:spacing w:line="240" w:lineRule="auto"/>
        <w:jc w:val="both"/>
        <w:rPr>
          <w:rFonts w:ascii="Times New Roman" w:eastAsia="Times New Roman" w:hAnsi="Times New Roman" w:cs="Times New Roman"/>
          <w:b/>
          <w:sz w:val="28"/>
          <w:szCs w:val="28"/>
        </w:rPr>
      </w:pPr>
    </w:p>
    <w:p w14:paraId="0695FC23" w14:textId="77777777" w:rsidR="00F16951" w:rsidRPr="00F16951" w:rsidRDefault="00F16951" w:rsidP="00F16951">
      <w:pPr>
        <w:spacing w:line="240" w:lineRule="auto"/>
        <w:jc w:val="both"/>
        <w:rPr>
          <w:rFonts w:ascii="Times New Roman" w:eastAsia="Times New Roman" w:hAnsi="Times New Roman" w:cs="Times New Roman"/>
          <w:sz w:val="28"/>
          <w:szCs w:val="28"/>
          <w:lang w:val="en-IN"/>
        </w:rPr>
      </w:pPr>
      <w:r w:rsidRPr="00F16951">
        <w:rPr>
          <w:rFonts w:ascii="Times New Roman" w:eastAsia="Times New Roman" w:hAnsi="Times New Roman" w:cs="Times New Roman"/>
          <w:b/>
          <w:bCs/>
          <w:sz w:val="28"/>
          <w:szCs w:val="28"/>
          <w:lang w:val="en-IN"/>
        </w:rPr>
        <w:t>1. Market Overview:</w:t>
      </w:r>
    </w:p>
    <w:p w14:paraId="42F6915F" w14:textId="77777777" w:rsidR="00F16951" w:rsidRPr="00F16951" w:rsidRDefault="00F16951" w:rsidP="00F16951">
      <w:pPr>
        <w:numPr>
          <w:ilvl w:val="0"/>
          <w:numId w:val="10"/>
        </w:numPr>
        <w:spacing w:line="240" w:lineRule="auto"/>
        <w:jc w:val="both"/>
        <w:rPr>
          <w:rFonts w:ascii="Times New Roman" w:eastAsia="Times New Roman" w:hAnsi="Times New Roman" w:cs="Times New Roman"/>
          <w:sz w:val="28"/>
          <w:szCs w:val="28"/>
          <w:lang w:val="en-IN"/>
        </w:rPr>
      </w:pPr>
      <w:r w:rsidRPr="00F16951">
        <w:rPr>
          <w:rFonts w:ascii="Times New Roman" w:eastAsia="Times New Roman" w:hAnsi="Times New Roman" w:cs="Times New Roman"/>
          <w:b/>
          <w:bCs/>
          <w:sz w:val="28"/>
          <w:szCs w:val="28"/>
          <w:lang w:val="en-IN"/>
        </w:rPr>
        <w:t>Market Segment:</w:t>
      </w:r>
      <w:r w:rsidRPr="00F16951">
        <w:rPr>
          <w:rFonts w:ascii="Times New Roman" w:eastAsia="Times New Roman" w:hAnsi="Times New Roman" w:cs="Times New Roman"/>
          <w:sz w:val="28"/>
          <w:szCs w:val="28"/>
          <w:lang w:val="en-IN"/>
        </w:rPr>
        <w:t xml:space="preserve"> </w:t>
      </w:r>
      <w:proofErr w:type="spellStart"/>
      <w:r w:rsidRPr="00F16951">
        <w:rPr>
          <w:rFonts w:ascii="Times New Roman" w:eastAsia="Times New Roman" w:hAnsi="Times New Roman" w:cs="Times New Roman"/>
          <w:sz w:val="28"/>
          <w:szCs w:val="28"/>
          <w:lang w:val="en-IN"/>
        </w:rPr>
        <w:t>Swiggy</w:t>
      </w:r>
      <w:proofErr w:type="spellEnd"/>
      <w:r w:rsidRPr="00F16951">
        <w:rPr>
          <w:rFonts w:ascii="Times New Roman" w:eastAsia="Times New Roman" w:hAnsi="Times New Roman" w:cs="Times New Roman"/>
          <w:sz w:val="28"/>
          <w:szCs w:val="28"/>
          <w:lang w:val="en-IN"/>
        </w:rPr>
        <w:t xml:space="preserve"> operates in the online food delivery and restaurant aggregator segment, catering to individuals and families looking for convenient food ordering and delivery options.</w:t>
      </w:r>
    </w:p>
    <w:p w14:paraId="0833CE5E" w14:textId="77777777" w:rsidR="00F16951" w:rsidRPr="00F16951" w:rsidRDefault="00F16951" w:rsidP="00F16951">
      <w:pPr>
        <w:numPr>
          <w:ilvl w:val="0"/>
          <w:numId w:val="10"/>
        </w:numPr>
        <w:spacing w:line="240" w:lineRule="auto"/>
        <w:jc w:val="both"/>
        <w:rPr>
          <w:rFonts w:ascii="Times New Roman" w:eastAsia="Times New Roman" w:hAnsi="Times New Roman" w:cs="Times New Roman"/>
          <w:sz w:val="28"/>
          <w:szCs w:val="28"/>
          <w:lang w:val="en-IN"/>
        </w:rPr>
      </w:pPr>
      <w:r w:rsidRPr="00F16951">
        <w:rPr>
          <w:rFonts w:ascii="Times New Roman" w:eastAsia="Times New Roman" w:hAnsi="Times New Roman" w:cs="Times New Roman"/>
          <w:b/>
          <w:bCs/>
          <w:sz w:val="28"/>
          <w:szCs w:val="28"/>
          <w:lang w:val="en-IN"/>
        </w:rPr>
        <w:t>Target Audience:</w:t>
      </w:r>
      <w:r w:rsidRPr="00F16951">
        <w:rPr>
          <w:rFonts w:ascii="Times New Roman" w:eastAsia="Times New Roman" w:hAnsi="Times New Roman" w:cs="Times New Roman"/>
          <w:sz w:val="28"/>
          <w:szCs w:val="28"/>
          <w:lang w:val="en-IN"/>
        </w:rPr>
        <w:t xml:space="preserve"> </w:t>
      </w:r>
      <w:proofErr w:type="spellStart"/>
      <w:r w:rsidRPr="00F16951">
        <w:rPr>
          <w:rFonts w:ascii="Times New Roman" w:eastAsia="Times New Roman" w:hAnsi="Times New Roman" w:cs="Times New Roman"/>
          <w:sz w:val="28"/>
          <w:szCs w:val="28"/>
          <w:lang w:val="en-IN"/>
        </w:rPr>
        <w:t>Swiggy</w:t>
      </w:r>
      <w:proofErr w:type="spellEnd"/>
      <w:r w:rsidRPr="00F16951">
        <w:rPr>
          <w:rFonts w:ascii="Times New Roman" w:eastAsia="Times New Roman" w:hAnsi="Times New Roman" w:cs="Times New Roman"/>
          <w:sz w:val="28"/>
          <w:szCs w:val="28"/>
          <w:lang w:val="en-IN"/>
        </w:rPr>
        <w:t xml:space="preserve"> targets a broad demographic, including working professionals, families, students, and individuals seeking a variety of cuisines and dining options.</w:t>
      </w:r>
    </w:p>
    <w:p w14:paraId="4680B25B" w14:textId="77777777" w:rsidR="00F16951" w:rsidRPr="00F16951" w:rsidRDefault="00F16951" w:rsidP="00F16951">
      <w:pPr>
        <w:spacing w:line="240" w:lineRule="auto"/>
        <w:jc w:val="both"/>
        <w:rPr>
          <w:rFonts w:ascii="Times New Roman" w:eastAsia="Times New Roman" w:hAnsi="Times New Roman" w:cs="Times New Roman"/>
          <w:sz w:val="28"/>
          <w:szCs w:val="28"/>
          <w:lang w:val="en-IN"/>
        </w:rPr>
      </w:pPr>
      <w:r w:rsidRPr="00F16951">
        <w:rPr>
          <w:rFonts w:ascii="Times New Roman" w:eastAsia="Times New Roman" w:hAnsi="Times New Roman" w:cs="Times New Roman"/>
          <w:b/>
          <w:bCs/>
          <w:sz w:val="28"/>
          <w:szCs w:val="28"/>
          <w:lang w:val="en-IN"/>
        </w:rPr>
        <w:t>2. Features and Functionality:</w:t>
      </w:r>
    </w:p>
    <w:p w14:paraId="52472E77" w14:textId="77777777" w:rsidR="00F16951" w:rsidRPr="00F16951" w:rsidRDefault="00F16951" w:rsidP="00F16951">
      <w:pPr>
        <w:numPr>
          <w:ilvl w:val="0"/>
          <w:numId w:val="11"/>
        </w:numPr>
        <w:spacing w:line="240" w:lineRule="auto"/>
        <w:jc w:val="both"/>
        <w:rPr>
          <w:rFonts w:ascii="Times New Roman" w:eastAsia="Times New Roman" w:hAnsi="Times New Roman" w:cs="Times New Roman"/>
          <w:sz w:val="28"/>
          <w:szCs w:val="28"/>
          <w:lang w:val="en-IN"/>
        </w:rPr>
      </w:pPr>
      <w:r w:rsidRPr="00F16951">
        <w:rPr>
          <w:rFonts w:ascii="Times New Roman" w:eastAsia="Times New Roman" w:hAnsi="Times New Roman" w:cs="Times New Roman"/>
          <w:b/>
          <w:bCs/>
          <w:sz w:val="28"/>
          <w:szCs w:val="28"/>
          <w:lang w:val="en-IN"/>
        </w:rPr>
        <w:t>Restaurant Discovery:</w:t>
      </w:r>
      <w:r w:rsidRPr="00F16951">
        <w:rPr>
          <w:rFonts w:ascii="Times New Roman" w:eastAsia="Times New Roman" w:hAnsi="Times New Roman" w:cs="Times New Roman"/>
          <w:sz w:val="28"/>
          <w:szCs w:val="28"/>
          <w:lang w:val="en-IN"/>
        </w:rPr>
        <w:t xml:space="preserve"> Users can browse a diverse range of restaurants, view menus, and select from a variety of cuisines.</w:t>
      </w:r>
    </w:p>
    <w:p w14:paraId="0FCE6A2B" w14:textId="77777777" w:rsidR="00F16951" w:rsidRPr="00F16951" w:rsidRDefault="00F16951" w:rsidP="00F16951">
      <w:pPr>
        <w:numPr>
          <w:ilvl w:val="0"/>
          <w:numId w:val="11"/>
        </w:numPr>
        <w:spacing w:line="240" w:lineRule="auto"/>
        <w:jc w:val="both"/>
        <w:rPr>
          <w:rFonts w:ascii="Times New Roman" w:eastAsia="Times New Roman" w:hAnsi="Times New Roman" w:cs="Times New Roman"/>
          <w:sz w:val="28"/>
          <w:szCs w:val="28"/>
          <w:lang w:val="en-IN"/>
        </w:rPr>
      </w:pPr>
      <w:r w:rsidRPr="00F16951">
        <w:rPr>
          <w:rFonts w:ascii="Times New Roman" w:eastAsia="Times New Roman" w:hAnsi="Times New Roman" w:cs="Times New Roman"/>
          <w:b/>
          <w:bCs/>
          <w:sz w:val="28"/>
          <w:szCs w:val="28"/>
          <w:lang w:val="en-IN"/>
        </w:rPr>
        <w:t>Ordering:</w:t>
      </w:r>
      <w:r w:rsidRPr="00F16951">
        <w:rPr>
          <w:rFonts w:ascii="Times New Roman" w:eastAsia="Times New Roman" w:hAnsi="Times New Roman" w:cs="Times New Roman"/>
          <w:sz w:val="28"/>
          <w:szCs w:val="28"/>
          <w:lang w:val="en-IN"/>
        </w:rPr>
        <w:t xml:space="preserve"> Customers can customize their orders, make online payments, and track their orders in real-time.</w:t>
      </w:r>
    </w:p>
    <w:p w14:paraId="7CCBAC6A" w14:textId="77777777" w:rsidR="00F16951" w:rsidRPr="00F16951" w:rsidRDefault="00F16951" w:rsidP="00F16951">
      <w:pPr>
        <w:numPr>
          <w:ilvl w:val="0"/>
          <w:numId w:val="11"/>
        </w:numPr>
        <w:spacing w:line="240" w:lineRule="auto"/>
        <w:jc w:val="both"/>
        <w:rPr>
          <w:rFonts w:ascii="Times New Roman" w:eastAsia="Times New Roman" w:hAnsi="Times New Roman" w:cs="Times New Roman"/>
          <w:sz w:val="28"/>
          <w:szCs w:val="28"/>
          <w:lang w:val="en-IN"/>
        </w:rPr>
      </w:pPr>
      <w:r w:rsidRPr="00F16951">
        <w:rPr>
          <w:rFonts w:ascii="Times New Roman" w:eastAsia="Times New Roman" w:hAnsi="Times New Roman" w:cs="Times New Roman"/>
          <w:b/>
          <w:bCs/>
          <w:sz w:val="28"/>
          <w:szCs w:val="28"/>
          <w:lang w:val="en-IN"/>
        </w:rPr>
        <w:lastRenderedPageBreak/>
        <w:t>Scheduled Delivery:</w:t>
      </w:r>
      <w:r w:rsidRPr="00F16951">
        <w:rPr>
          <w:rFonts w:ascii="Times New Roman" w:eastAsia="Times New Roman" w:hAnsi="Times New Roman" w:cs="Times New Roman"/>
          <w:sz w:val="28"/>
          <w:szCs w:val="28"/>
          <w:lang w:val="en-IN"/>
        </w:rPr>
        <w:t xml:space="preserve"> This feature allows users to pre-schedule food deliveries at a specific date and time, providing convenience for planning meals or events.</w:t>
      </w:r>
    </w:p>
    <w:p w14:paraId="2CA25293" w14:textId="77777777" w:rsidR="00F16951" w:rsidRPr="00F16951" w:rsidRDefault="00F16951" w:rsidP="00F16951">
      <w:pPr>
        <w:numPr>
          <w:ilvl w:val="0"/>
          <w:numId w:val="11"/>
        </w:numPr>
        <w:spacing w:line="240" w:lineRule="auto"/>
        <w:jc w:val="both"/>
        <w:rPr>
          <w:rFonts w:ascii="Times New Roman" w:eastAsia="Times New Roman" w:hAnsi="Times New Roman" w:cs="Times New Roman"/>
          <w:sz w:val="28"/>
          <w:szCs w:val="28"/>
          <w:lang w:val="en-IN"/>
        </w:rPr>
      </w:pPr>
      <w:proofErr w:type="spellStart"/>
      <w:r w:rsidRPr="00F16951">
        <w:rPr>
          <w:rFonts w:ascii="Times New Roman" w:eastAsia="Times New Roman" w:hAnsi="Times New Roman" w:cs="Times New Roman"/>
          <w:b/>
          <w:bCs/>
          <w:sz w:val="28"/>
          <w:szCs w:val="28"/>
          <w:lang w:val="en-IN"/>
        </w:rPr>
        <w:t>Swiggy</w:t>
      </w:r>
      <w:proofErr w:type="spellEnd"/>
      <w:r w:rsidRPr="00F16951">
        <w:rPr>
          <w:rFonts w:ascii="Times New Roman" w:eastAsia="Times New Roman" w:hAnsi="Times New Roman" w:cs="Times New Roman"/>
          <w:b/>
          <w:bCs/>
          <w:sz w:val="28"/>
          <w:szCs w:val="28"/>
          <w:lang w:val="en-IN"/>
        </w:rPr>
        <w:t xml:space="preserve"> Super:</w:t>
      </w:r>
      <w:r w:rsidRPr="00F16951">
        <w:rPr>
          <w:rFonts w:ascii="Times New Roman" w:eastAsia="Times New Roman" w:hAnsi="Times New Roman" w:cs="Times New Roman"/>
          <w:sz w:val="28"/>
          <w:szCs w:val="28"/>
          <w:lang w:val="en-IN"/>
        </w:rPr>
        <w:t xml:space="preserve"> A subscription service offering free delivery, exclusive discounts, and priority customer support.</w:t>
      </w:r>
    </w:p>
    <w:p w14:paraId="6A4692D0" w14:textId="77777777" w:rsidR="00F16951" w:rsidRPr="00F16951" w:rsidRDefault="00F16951" w:rsidP="00F16951">
      <w:pPr>
        <w:numPr>
          <w:ilvl w:val="0"/>
          <w:numId w:val="11"/>
        </w:numPr>
        <w:spacing w:line="240" w:lineRule="auto"/>
        <w:jc w:val="both"/>
        <w:rPr>
          <w:rFonts w:ascii="Times New Roman" w:eastAsia="Times New Roman" w:hAnsi="Times New Roman" w:cs="Times New Roman"/>
          <w:sz w:val="28"/>
          <w:szCs w:val="28"/>
          <w:lang w:val="en-IN"/>
        </w:rPr>
      </w:pPr>
      <w:proofErr w:type="spellStart"/>
      <w:r w:rsidRPr="00F16951">
        <w:rPr>
          <w:rFonts w:ascii="Times New Roman" w:eastAsia="Times New Roman" w:hAnsi="Times New Roman" w:cs="Times New Roman"/>
          <w:b/>
          <w:bCs/>
          <w:sz w:val="28"/>
          <w:szCs w:val="28"/>
          <w:lang w:val="en-IN"/>
        </w:rPr>
        <w:t>Swiggy</w:t>
      </w:r>
      <w:proofErr w:type="spellEnd"/>
      <w:r w:rsidRPr="00F16951">
        <w:rPr>
          <w:rFonts w:ascii="Times New Roman" w:eastAsia="Times New Roman" w:hAnsi="Times New Roman" w:cs="Times New Roman"/>
          <w:b/>
          <w:bCs/>
          <w:sz w:val="28"/>
          <w:szCs w:val="28"/>
          <w:lang w:val="en-IN"/>
        </w:rPr>
        <w:t xml:space="preserve"> Pop:</w:t>
      </w:r>
      <w:r w:rsidRPr="00F16951">
        <w:rPr>
          <w:rFonts w:ascii="Times New Roman" w:eastAsia="Times New Roman" w:hAnsi="Times New Roman" w:cs="Times New Roman"/>
          <w:sz w:val="28"/>
          <w:szCs w:val="28"/>
          <w:lang w:val="en-IN"/>
        </w:rPr>
        <w:t xml:space="preserve"> Curated single-serve meals available at affordable prices.</w:t>
      </w:r>
    </w:p>
    <w:p w14:paraId="307B255B" w14:textId="77777777" w:rsidR="00F16951" w:rsidRPr="00F16951" w:rsidRDefault="00F16951" w:rsidP="00F16951">
      <w:pPr>
        <w:numPr>
          <w:ilvl w:val="0"/>
          <w:numId w:val="11"/>
        </w:numPr>
        <w:spacing w:line="240" w:lineRule="auto"/>
        <w:jc w:val="both"/>
        <w:rPr>
          <w:rFonts w:ascii="Times New Roman" w:eastAsia="Times New Roman" w:hAnsi="Times New Roman" w:cs="Times New Roman"/>
          <w:sz w:val="28"/>
          <w:szCs w:val="28"/>
          <w:lang w:val="en-IN"/>
        </w:rPr>
      </w:pPr>
      <w:proofErr w:type="spellStart"/>
      <w:r w:rsidRPr="00F16951">
        <w:rPr>
          <w:rFonts w:ascii="Times New Roman" w:eastAsia="Times New Roman" w:hAnsi="Times New Roman" w:cs="Times New Roman"/>
          <w:b/>
          <w:bCs/>
          <w:sz w:val="28"/>
          <w:szCs w:val="28"/>
          <w:lang w:val="en-IN"/>
        </w:rPr>
        <w:t>Swiggy</w:t>
      </w:r>
      <w:proofErr w:type="spellEnd"/>
      <w:r w:rsidRPr="00F16951">
        <w:rPr>
          <w:rFonts w:ascii="Times New Roman" w:eastAsia="Times New Roman" w:hAnsi="Times New Roman" w:cs="Times New Roman"/>
          <w:b/>
          <w:bCs/>
          <w:sz w:val="28"/>
          <w:szCs w:val="28"/>
          <w:lang w:val="en-IN"/>
        </w:rPr>
        <w:t xml:space="preserve"> Daily:</w:t>
      </w:r>
      <w:r w:rsidRPr="00F16951">
        <w:rPr>
          <w:rFonts w:ascii="Times New Roman" w:eastAsia="Times New Roman" w:hAnsi="Times New Roman" w:cs="Times New Roman"/>
          <w:sz w:val="28"/>
          <w:szCs w:val="28"/>
          <w:lang w:val="en-IN"/>
        </w:rPr>
        <w:t xml:space="preserve"> Meal subscription plans for daily or monthly meals.</w:t>
      </w:r>
    </w:p>
    <w:p w14:paraId="7F54EE32" w14:textId="77777777" w:rsidR="00F16951" w:rsidRPr="00F16951" w:rsidRDefault="00F16951" w:rsidP="00F16951">
      <w:pPr>
        <w:numPr>
          <w:ilvl w:val="0"/>
          <w:numId w:val="11"/>
        </w:numPr>
        <w:spacing w:line="240" w:lineRule="auto"/>
        <w:jc w:val="both"/>
        <w:rPr>
          <w:rFonts w:ascii="Times New Roman" w:eastAsia="Times New Roman" w:hAnsi="Times New Roman" w:cs="Times New Roman"/>
          <w:sz w:val="28"/>
          <w:szCs w:val="28"/>
          <w:lang w:val="en-IN"/>
        </w:rPr>
      </w:pPr>
      <w:proofErr w:type="spellStart"/>
      <w:r w:rsidRPr="00F16951">
        <w:rPr>
          <w:rFonts w:ascii="Times New Roman" w:eastAsia="Times New Roman" w:hAnsi="Times New Roman" w:cs="Times New Roman"/>
          <w:b/>
          <w:bCs/>
          <w:sz w:val="28"/>
          <w:szCs w:val="28"/>
          <w:lang w:val="en-IN"/>
        </w:rPr>
        <w:t>Swiggy</w:t>
      </w:r>
      <w:proofErr w:type="spellEnd"/>
      <w:r w:rsidRPr="00F16951">
        <w:rPr>
          <w:rFonts w:ascii="Times New Roman" w:eastAsia="Times New Roman" w:hAnsi="Times New Roman" w:cs="Times New Roman"/>
          <w:b/>
          <w:bCs/>
          <w:sz w:val="28"/>
          <w:szCs w:val="28"/>
          <w:lang w:val="en-IN"/>
        </w:rPr>
        <w:t xml:space="preserve"> Genie:</w:t>
      </w:r>
      <w:r w:rsidRPr="00F16951">
        <w:rPr>
          <w:rFonts w:ascii="Times New Roman" w:eastAsia="Times New Roman" w:hAnsi="Times New Roman" w:cs="Times New Roman"/>
          <w:sz w:val="28"/>
          <w:szCs w:val="28"/>
          <w:lang w:val="en-IN"/>
        </w:rPr>
        <w:t xml:space="preserve"> Beyond-food delivery service for various items.</w:t>
      </w:r>
    </w:p>
    <w:p w14:paraId="7842E1B5" w14:textId="77777777" w:rsidR="00F16951" w:rsidRPr="00F16951" w:rsidRDefault="00F16951" w:rsidP="00F16951">
      <w:pPr>
        <w:numPr>
          <w:ilvl w:val="0"/>
          <w:numId w:val="11"/>
        </w:numPr>
        <w:spacing w:line="240" w:lineRule="auto"/>
        <w:jc w:val="both"/>
        <w:rPr>
          <w:rFonts w:ascii="Times New Roman" w:eastAsia="Times New Roman" w:hAnsi="Times New Roman" w:cs="Times New Roman"/>
          <w:sz w:val="28"/>
          <w:szCs w:val="28"/>
          <w:lang w:val="en-IN"/>
        </w:rPr>
      </w:pPr>
      <w:r w:rsidRPr="00F16951">
        <w:rPr>
          <w:rFonts w:ascii="Times New Roman" w:eastAsia="Times New Roman" w:hAnsi="Times New Roman" w:cs="Times New Roman"/>
          <w:b/>
          <w:bCs/>
          <w:sz w:val="28"/>
          <w:szCs w:val="28"/>
          <w:lang w:val="en-IN"/>
        </w:rPr>
        <w:t>Reviews and Ratings:</w:t>
      </w:r>
      <w:r w:rsidRPr="00F16951">
        <w:rPr>
          <w:rFonts w:ascii="Times New Roman" w:eastAsia="Times New Roman" w:hAnsi="Times New Roman" w:cs="Times New Roman"/>
          <w:sz w:val="28"/>
          <w:szCs w:val="28"/>
          <w:lang w:val="en-IN"/>
        </w:rPr>
        <w:t xml:space="preserve"> Users can share feedback and ratings for restaurants.</w:t>
      </w:r>
    </w:p>
    <w:p w14:paraId="38D9CC2C" w14:textId="77777777" w:rsidR="00F16951" w:rsidRPr="00F16951" w:rsidRDefault="00F16951" w:rsidP="00F16951">
      <w:pPr>
        <w:numPr>
          <w:ilvl w:val="0"/>
          <w:numId w:val="11"/>
        </w:numPr>
        <w:spacing w:line="240" w:lineRule="auto"/>
        <w:jc w:val="both"/>
        <w:rPr>
          <w:rFonts w:ascii="Times New Roman" w:eastAsia="Times New Roman" w:hAnsi="Times New Roman" w:cs="Times New Roman"/>
          <w:sz w:val="28"/>
          <w:szCs w:val="28"/>
          <w:lang w:val="en-IN"/>
        </w:rPr>
      </w:pPr>
      <w:r w:rsidRPr="00F16951">
        <w:rPr>
          <w:rFonts w:ascii="Times New Roman" w:eastAsia="Times New Roman" w:hAnsi="Times New Roman" w:cs="Times New Roman"/>
          <w:b/>
          <w:bCs/>
          <w:sz w:val="28"/>
          <w:szCs w:val="28"/>
          <w:lang w:val="en-IN"/>
        </w:rPr>
        <w:t>Payment Options:</w:t>
      </w:r>
      <w:r w:rsidRPr="00F16951">
        <w:rPr>
          <w:rFonts w:ascii="Times New Roman" w:eastAsia="Times New Roman" w:hAnsi="Times New Roman" w:cs="Times New Roman"/>
          <w:sz w:val="28"/>
          <w:szCs w:val="28"/>
          <w:lang w:val="en-IN"/>
        </w:rPr>
        <w:t xml:space="preserve"> Multiple payment methods, including digital wallets, UPI, and cash on delivery.</w:t>
      </w:r>
    </w:p>
    <w:p w14:paraId="167A91B9" w14:textId="77777777" w:rsidR="00F16951" w:rsidRPr="00F16951" w:rsidRDefault="00F16951" w:rsidP="00F16951">
      <w:pPr>
        <w:spacing w:line="240" w:lineRule="auto"/>
        <w:jc w:val="both"/>
        <w:rPr>
          <w:rFonts w:ascii="Times New Roman" w:eastAsia="Times New Roman" w:hAnsi="Times New Roman" w:cs="Times New Roman"/>
          <w:sz w:val="28"/>
          <w:szCs w:val="28"/>
          <w:lang w:val="en-IN"/>
        </w:rPr>
      </w:pPr>
      <w:r w:rsidRPr="00F16951">
        <w:rPr>
          <w:rFonts w:ascii="Times New Roman" w:eastAsia="Times New Roman" w:hAnsi="Times New Roman" w:cs="Times New Roman"/>
          <w:b/>
          <w:bCs/>
          <w:sz w:val="28"/>
          <w:szCs w:val="28"/>
          <w:lang w:val="en-IN"/>
        </w:rPr>
        <w:t>3. Competitive Landscape:</w:t>
      </w:r>
    </w:p>
    <w:p w14:paraId="77352299" w14:textId="77777777" w:rsidR="00F16951" w:rsidRPr="00F16951" w:rsidRDefault="00F16951" w:rsidP="00F16951">
      <w:pPr>
        <w:numPr>
          <w:ilvl w:val="0"/>
          <w:numId w:val="12"/>
        </w:numPr>
        <w:spacing w:line="240" w:lineRule="auto"/>
        <w:jc w:val="both"/>
        <w:rPr>
          <w:rFonts w:ascii="Times New Roman" w:eastAsia="Times New Roman" w:hAnsi="Times New Roman" w:cs="Times New Roman"/>
          <w:sz w:val="28"/>
          <w:szCs w:val="28"/>
          <w:lang w:val="en-IN"/>
        </w:rPr>
      </w:pPr>
      <w:r w:rsidRPr="00F16951">
        <w:rPr>
          <w:rFonts w:ascii="Times New Roman" w:eastAsia="Times New Roman" w:hAnsi="Times New Roman" w:cs="Times New Roman"/>
          <w:b/>
          <w:bCs/>
          <w:sz w:val="28"/>
          <w:szCs w:val="28"/>
          <w:lang w:val="en-IN"/>
        </w:rPr>
        <w:t>Key Competitors:</w:t>
      </w:r>
      <w:r w:rsidRPr="00F16951">
        <w:rPr>
          <w:rFonts w:ascii="Times New Roman" w:eastAsia="Times New Roman" w:hAnsi="Times New Roman" w:cs="Times New Roman"/>
          <w:sz w:val="28"/>
          <w:szCs w:val="28"/>
          <w:lang w:val="en-IN"/>
        </w:rPr>
        <w:t xml:space="preserve"> </w:t>
      </w:r>
      <w:proofErr w:type="spellStart"/>
      <w:r w:rsidRPr="00F16951">
        <w:rPr>
          <w:rFonts w:ascii="Times New Roman" w:eastAsia="Times New Roman" w:hAnsi="Times New Roman" w:cs="Times New Roman"/>
          <w:sz w:val="28"/>
          <w:szCs w:val="28"/>
          <w:lang w:val="en-IN"/>
        </w:rPr>
        <w:t>Swiggy</w:t>
      </w:r>
      <w:proofErr w:type="spellEnd"/>
      <w:r w:rsidRPr="00F16951">
        <w:rPr>
          <w:rFonts w:ascii="Times New Roman" w:eastAsia="Times New Roman" w:hAnsi="Times New Roman" w:cs="Times New Roman"/>
          <w:sz w:val="28"/>
          <w:szCs w:val="28"/>
          <w:lang w:val="en-IN"/>
        </w:rPr>
        <w:t xml:space="preserve"> faces competition from food delivery platforms like Zomato and international players like Uber Eats (now part of Zomato).</w:t>
      </w:r>
    </w:p>
    <w:p w14:paraId="4C7D30DB" w14:textId="77777777" w:rsidR="00F16951" w:rsidRPr="00F16951" w:rsidRDefault="00F16951" w:rsidP="00F16951">
      <w:pPr>
        <w:numPr>
          <w:ilvl w:val="0"/>
          <w:numId w:val="12"/>
        </w:numPr>
        <w:spacing w:line="240" w:lineRule="auto"/>
        <w:jc w:val="both"/>
        <w:rPr>
          <w:rFonts w:ascii="Times New Roman" w:eastAsia="Times New Roman" w:hAnsi="Times New Roman" w:cs="Times New Roman"/>
          <w:sz w:val="28"/>
          <w:szCs w:val="28"/>
          <w:lang w:val="en-IN"/>
        </w:rPr>
      </w:pPr>
      <w:r w:rsidRPr="00F16951">
        <w:rPr>
          <w:rFonts w:ascii="Times New Roman" w:eastAsia="Times New Roman" w:hAnsi="Times New Roman" w:cs="Times New Roman"/>
          <w:b/>
          <w:bCs/>
          <w:sz w:val="28"/>
          <w:szCs w:val="28"/>
          <w:lang w:val="en-IN"/>
        </w:rPr>
        <w:t>Differentiation:</w:t>
      </w:r>
      <w:r w:rsidRPr="00F16951">
        <w:rPr>
          <w:rFonts w:ascii="Times New Roman" w:eastAsia="Times New Roman" w:hAnsi="Times New Roman" w:cs="Times New Roman"/>
          <w:sz w:val="28"/>
          <w:szCs w:val="28"/>
          <w:lang w:val="en-IN"/>
        </w:rPr>
        <w:t xml:space="preserve"> </w:t>
      </w:r>
      <w:proofErr w:type="spellStart"/>
      <w:r w:rsidRPr="00F16951">
        <w:rPr>
          <w:rFonts w:ascii="Times New Roman" w:eastAsia="Times New Roman" w:hAnsi="Times New Roman" w:cs="Times New Roman"/>
          <w:sz w:val="28"/>
          <w:szCs w:val="28"/>
          <w:lang w:val="en-IN"/>
        </w:rPr>
        <w:t>Swiggy</w:t>
      </w:r>
      <w:proofErr w:type="spellEnd"/>
      <w:r w:rsidRPr="00F16951">
        <w:rPr>
          <w:rFonts w:ascii="Times New Roman" w:eastAsia="Times New Roman" w:hAnsi="Times New Roman" w:cs="Times New Roman"/>
          <w:sz w:val="28"/>
          <w:szCs w:val="28"/>
          <w:lang w:val="en-IN"/>
        </w:rPr>
        <w:t xml:space="preserve"> differentiates itself through features like scheduled delivery, </w:t>
      </w:r>
      <w:proofErr w:type="spellStart"/>
      <w:r w:rsidRPr="00F16951">
        <w:rPr>
          <w:rFonts w:ascii="Times New Roman" w:eastAsia="Times New Roman" w:hAnsi="Times New Roman" w:cs="Times New Roman"/>
          <w:sz w:val="28"/>
          <w:szCs w:val="28"/>
          <w:lang w:val="en-IN"/>
        </w:rPr>
        <w:t>Swiggy</w:t>
      </w:r>
      <w:proofErr w:type="spellEnd"/>
      <w:r w:rsidRPr="00F16951">
        <w:rPr>
          <w:rFonts w:ascii="Times New Roman" w:eastAsia="Times New Roman" w:hAnsi="Times New Roman" w:cs="Times New Roman"/>
          <w:sz w:val="28"/>
          <w:szCs w:val="28"/>
          <w:lang w:val="en-IN"/>
        </w:rPr>
        <w:t xml:space="preserve"> Super, and a diverse restaurant network.</w:t>
      </w:r>
    </w:p>
    <w:p w14:paraId="79C82356" w14:textId="77777777" w:rsidR="00F16951" w:rsidRPr="00F16951" w:rsidRDefault="00F16951" w:rsidP="00F16951">
      <w:pPr>
        <w:spacing w:line="240" w:lineRule="auto"/>
        <w:jc w:val="both"/>
        <w:rPr>
          <w:rFonts w:ascii="Times New Roman" w:eastAsia="Times New Roman" w:hAnsi="Times New Roman" w:cs="Times New Roman"/>
          <w:sz w:val="28"/>
          <w:szCs w:val="28"/>
          <w:lang w:val="en-IN"/>
        </w:rPr>
      </w:pPr>
      <w:r w:rsidRPr="00F16951">
        <w:rPr>
          <w:rFonts w:ascii="Times New Roman" w:eastAsia="Times New Roman" w:hAnsi="Times New Roman" w:cs="Times New Roman"/>
          <w:b/>
          <w:bCs/>
          <w:sz w:val="28"/>
          <w:szCs w:val="28"/>
          <w:lang w:val="en-IN"/>
        </w:rPr>
        <w:t>4. User Experience:</w:t>
      </w:r>
    </w:p>
    <w:p w14:paraId="0E009C05" w14:textId="77777777" w:rsidR="00F16951" w:rsidRPr="00F16951" w:rsidRDefault="00F16951" w:rsidP="00F16951">
      <w:pPr>
        <w:numPr>
          <w:ilvl w:val="0"/>
          <w:numId w:val="13"/>
        </w:numPr>
        <w:spacing w:line="240" w:lineRule="auto"/>
        <w:jc w:val="both"/>
        <w:rPr>
          <w:rFonts w:ascii="Times New Roman" w:eastAsia="Times New Roman" w:hAnsi="Times New Roman" w:cs="Times New Roman"/>
          <w:sz w:val="28"/>
          <w:szCs w:val="28"/>
          <w:lang w:val="en-IN"/>
        </w:rPr>
      </w:pPr>
      <w:proofErr w:type="spellStart"/>
      <w:r w:rsidRPr="00F16951">
        <w:rPr>
          <w:rFonts w:ascii="Times New Roman" w:eastAsia="Times New Roman" w:hAnsi="Times New Roman" w:cs="Times New Roman"/>
          <w:sz w:val="28"/>
          <w:szCs w:val="28"/>
          <w:lang w:val="en-IN"/>
        </w:rPr>
        <w:t>Swiggy</w:t>
      </w:r>
      <w:proofErr w:type="spellEnd"/>
      <w:r w:rsidRPr="00F16951">
        <w:rPr>
          <w:rFonts w:ascii="Times New Roman" w:eastAsia="Times New Roman" w:hAnsi="Times New Roman" w:cs="Times New Roman"/>
          <w:sz w:val="28"/>
          <w:szCs w:val="28"/>
          <w:lang w:val="en-IN"/>
        </w:rPr>
        <w:t xml:space="preserve"> offers a user-friendly interface with features like live order tracking and in-app chat support for assistance.</w:t>
      </w:r>
    </w:p>
    <w:p w14:paraId="486E365F" w14:textId="77777777" w:rsidR="00F16951" w:rsidRPr="00F16951" w:rsidRDefault="00F16951" w:rsidP="00F16951">
      <w:pPr>
        <w:numPr>
          <w:ilvl w:val="0"/>
          <w:numId w:val="13"/>
        </w:numPr>
        <w:spacing w:line="240" w:lineRule="auto"/>
        <w:jc w:val="both"/>
        <w:rPr>
          <w:rFonts w:ascii="Times New Roman" w:eastAsia="Times New Roman" w:hAnsi="Times New Roman" w:cs="Times New Roman"/>
          <w:sz w:val="28"/>
          <w:szCs w:val="28"/>
          <w:lang w:val="en-IN"/>
        </w:rPr>
      </w:pPr>
      <w:r w:rsidRPr="00F16951">
        <w:rPr>
          <w:rFonts w:ascii="Times New Roman" w:eastAsia="Times New Roman" w:hAnsi="Times New Roman" w:cs="Times New Roman"/>
          <w:sz w:val="28"/>
          <w:szCs w:val="28"/>
          <w:lang w:val="en-IN"/>
        </w:rPr>
        <w:t>Scheduled delivery enhances user experience by offering the convenience of planning and ensuring timely deliveries for various occasions.</w:t>
      </w:r>
    </w:p>
    <w:p w14:paraId="4728AA16" w14:textId="77777777" w:rsidR="00F16951" w:rsidRPr="00F16951" w:rsidRDefault="00F16951" w:rsidP="00F16951">
      <w:pPr>
        <w:spacing w:line="240" w:lineRule="auto"/>
        <w:jc w:val="both"/>
        <w:rPr>
          <w:rFonts w:ascii="Times New Roman" w:eastAsia="Times New Roman" w:hAnsi="Times New Roman" w:cs="Times New Roman"/>
          <w:sz w:val="28"/>
          <w:szCs w:val="28"/>
          <w:lang w:val="en-IN"/>
        </w:rPr>
      </w:pPr>
      <w:r w:rsidRPr="00F16951">
        <w:rPr>
          <w:rFonts w:ascii="Times New Roman" w:eastAsia="Times New Roman" w:hAnsi="Times New Roman" w:cs="Times New Roman"/>
          <w:b/>
          <w:bCs/>
          <w:sz w:val="28"/>
          <w:szCs w:val="28"/>
          <w:lang w:val="en-IN"/>
        </w:rPr>
        <w:t>5. Business Model:</w:t>
      </w:r>
    </w:p>
    <w:p w14:paraId="7E11E415" w14:textId="77777777" w:rsidR="00F16951" w:rsidRPr="00F16951" w:rsidRDefault="00F16951" w:rsidP="00F16951">
      <w:pPr>
        <w:numPr>
          <w:ilvl w:val="0"/>
          <w:numId w:val="14"/>
        </w:numPr>
        <w:spacing w:line="240" w:lineRule="auto"/>
        <w:jc w:val="both"/>
        <w:rPr>
          <w:rFonts w:ascii="Times New Roman" w:eastAsia="Times New Roman" w:hAnsi="Times New Roman" w:cs="Times New Roman"/>
          <w:sz w:val="28"/>
          <w:szCs w:val="28"/>
          <w:lang w:val="en-IN"/>
        </w:rPr>
      </w:pPr>
      <w:proofErr w:type="spellStart"/>
      <w:r w:rsidRPr="00F16951">
        <w:rPr>
          <w:rFonts w:ascii="Times New Roman" w:eastAsia="Times New Roman" w:hAnsi="Times New Roman" w:cs="Times New Roman"/>
          <w:sz w:val="28"/>
          <w:szCs w:val="28"/>
          <w:lang w:val="en-IN"/>
        </w:rPr>
        <w:t>Swiggy</w:t>
      </w:r>
      <w:proofErr w:type="spellEnd"/>
      <w:r w:rsidRPr="00F16951">
        <w:rPr>
          <w:rFonts w:ascii="Times New Roman" w:eastAsia="Times New Roman" w:hAnsi="Times New Roman" w:cs="Times New Roman"/>
          <w:sz w:val="28"/>
          <w:szCs w:val="28"/>
          <w:lang w:val="en-IN"/>
        </w:rPr>
        <w:t xml:space="preserve"> primarily operates on a commission-based model, earning a percentage of the order value from restaurant partners.</w:t>
      </w:r>
    </w:p>
    <w:p w14:paraId="0F67EE85" w14:textId="77777777" w:rsidR="00F16951" w:rsidRPr="00F16951" w:rsidRDefault="00F16951" w:rsidP="00F16951">
      <w:pPr>
        <w:numPr>
          <w:ilvl w:val="0"/>
          <w:numId w:val="14"/>
        </w:numPr>
        <w:spacing w:line="240" w:lineRule="auto"/>
        <w:jc w:val="both"/>
        <w:rPr>
          <w:rFonts w:ascii="Times New Roman" w:eastAsia="Times New Roman" w:hAnsi="Times New Roman" w:cs="Times New Roman"/>
          <w:sz w:val="28"/>
          <w:szCs w:val="28"/>
          <w:lang w:val="en-IN"/>
        </w:rPr>
      </w:pPr>
      <w:proofErr w:type="spellStart"/>
      <w:r w:rsidRPr="00F16951">
        <w:rPr>
          <w:rFonts w:ascii="Times New Roman" w:eastAsia="Times New Roman" w:hAnsi="Times New Roman" w:cs="Times New Roman"/>
          <w:sz w:val="28"/>
          <w:szCs w:val="28"/>
          <w:lang w:val="en-IN"/>
        </w:rPr>
        <w:t>Swiggy</w:t>
      </w:r>
      <w:proofErr w:type="spellEnd"/>
      <w:r w:rsidRPr="00F16951">
        <w:rPr>
          <w:rFonts w:ascii="Times New Roman" w:eastAsia="Times New Roman" w:hAnsi="Times New Roman" w:cs="Times New Roman"/>
          <w:sz w:val="28"/>
          <w:szCs w:val="28"/>
          <w:lang w:val="en-IN"/>
        </w:rPr>
        <w:t xml:space="preserve"> Super and other subscription services provide an additional revenue stream.</w:t>
      </w:r>
    </w:p>
    <w:p w14:paraId="21362595" w14:textId="77777777" w:rsidR="00F16951" w:rsidRPr="00F16951" w:rsidRDefault="00F16951" w:rsidP="00F16951">
      <w:pPr>
        <w:spacing w:line="240" w:lineRule="auto"/>
        <w:jc w:val="both"/>
        <w:rPr>
          <w:rFonts w:ascii="Times New Roman" w:eastAsia="Times New Roman" w:hAnsi="Times New Roman" w:cs="Times New Roman"/>
          <w:sz w:val="28"/>
          <w:szCs w:val="28"/>
          <w:lang w:val="en-IN"/>
        </w:rPr>
      </w:pPr>
      <w:r w:rsidRPr="00F16951">
        <w:rPr>
          <w:rFonts w:ascii="Times New Roman" w:eastAsia="Times New Roman" w:hAnsi="Times New Roman" w:cs="Times New Roman"/>
          <w:b/>
          <w:bCs/>
          <w:sz w:val="28"/>
          <w:szCs w:val="28"/>
          <w:lang w:val="en-IN"/>
        </w:rPr>
        <w:t>6. Challenges and Opportunities:</w:t>
      </w:r>
    </w:p>
    <w:p w14:paraId="354C809F" w14:textId="77777777" w:rsidR="00F16951" w:rsidRPr="00F16951" w:rsidRDefault="00F16951" w:rsidP="00F16951">
      <w:pPr>
        <w:numPr>
          <w:ilvl w:val="0"/>
          <w:numId w:val="15"/>
        </w:numPr>
        <w:spacing w:line="240" w:lineRule="auto"/>
        <w:jc w:val="both"/>
        <w:rPr>
          <w:rFonts w:ascii="Times New Roman" w:eastAsia="Times New Roman" w:hAnsi="Times New Roman" w:cs="Times New Roman"/>
          <w:sz w:val="28"/>
          <w:szCs w:val="28"/>
          <w:lang w:val="en-IN"/>
        </w:rPr>
      </w:pPr>
      <w:r w:rsidRPr="00F16951">
        <w:rPr>
          <w:rFonts w:ascii="Times New Roman" w:eastAsia="Times New Roman" w:hAnsi="Times New Roman" w:cs="Times New Roman"/>
          <w:b/>
          <w:bCs/>
          <w:sz w:val="28"/>
          <w:szCs w:val="28"/>
          <w:lang w:val="en-IN"/>
        </w:rPr>
        <w:t>Challenges:</w:t>
      </w:r>
      <w:r w:rsidRPr="00F16951">
        <w:rPr>
          <w:rFonts w:ascii="Times New Roman" w:eastAsia="Times New Roman" w:hAnsi="Times New Roman" w:cs="Times New Roman"/>
          <w:sz w:val="28"/>
          <w:szCs w:val="28"/>
          <w:lang w:val="en-IN"/>
        </w:rPr>
        <w:t xml:space="preserve"> </w:t>
      </w:r>
      <w:proofErr w:type="spellStart"/>
      <w:r w:rsidRPr="00F16951">
        <w:rPr>
          <w:rFonts w:ascii="Times New Roman" w:eastAsia="Times New Roman" w:hAnsi="Times New Roman" w:cs="Times New Roman"/>
          <w:sz w:val="28"/>
          <w:szCs w:val="28"/>
          <w:lang w:val="en-IN"/>
        </w:rPr>
        <w:t>Swiggy</w:t>
      </w:r>
      <w:proofErr w:type="spellEnd"/>
      <w:r w:rsidRPr="00F16951">
        <w:rPr>
          <w:rFonts w:ascii="Times New Roman" w:eastAsia="Times New Roman" w:hAnsi="Times New Roman" w:cs="Times New Roman"/>
          <w:sz w:val="28"/>
          <w:szCs w:val="28"/>
          <w:lang w:val="en-IN"/>
        </w:rPr>
        <w:t xml:space="preserve"> faces challenges related to competition, order accuracy, delivery delays, and regulatory compliance. Maintaining food quality and security are ongoing concerns.</w:t>
      </w:r>
    </w:p>
    <w:p w14:paraId="52EF3624" w14:textId="77777777" w:rsidR="00F16951" w:rsidRPr="00F16951" w:rsidRDefault="00F16951" w:rsidP="00F16951">
      <w:pPr>
        <w:numPr>
          <w:ilvl w:val="0"/>
          <w:numId w:val="15"/>
        </w:numPr>
        <w:spacing w:line="240" w:lineRule="auto"/>
        <w:jc w:val="both"/>
        <w:rPr>
          <w:rFonts w:ascii="Times New Roman" w:eastAsia="Times New Roman" w:hAnsi="Times New Roman" w:cs="Times New Roman"/>
          <w:sz w:val="28"/>
          <w:szCs w:val="28"/>
          <w:lang w:val="en-IN"/>
        </w:rPr>
      </w:pPr>
      <w:r w:rsidRPr="00F16951">
        <w:rPr>
          <w:rFonts w:ascii="Times New Roman" w:eastAsia="Times New Roman" w:hAnsi="Times New Roman" w:cs="Times New Roman"/>
          <w:b/>
          <w:bCs/>
          <w:sz w:val="28"/>
          <w:szCs w:val="28"/>
          <w:lang w:val="en-IN"/>
        </w:rPr>
        <w:t>Opportunities:</w:t>
      </w:r>
      <w:r w:rsidRPr="00F16951">
        <w:rPr>
          <w:rFonts w:ascii="Times New Roman" w:eastAsia="Times New Roman" w:hAnsi="Times New Roman" w:cs="Times New Roman"/>
          <w:sz w:val="28"/>
          <w:szCs w:val="28"/>
          <w:lang w:val="en-IN"/>
        </w:rPr>
        <w:t xml:space="preserve"> Expanding into new geographic regions, introducing sustainable practices, and enhancing customer loyalty through innovative features are opportunities for growth.</w:t>
      </w:r>
    </w:p>
    <w:p w14:paraId="3DFCEFE0" w14:textId="77777777" w:rsidR="00F16951" w:rsidRPr="00F16951" w:rsidRDefault="00F16951" w:rsidP="00F16951">
      <w:pPr>
        <w:spacing w:line="240" w:lineRule="auto"/>
        <w:jc w:val="both"/>
        <w:rPr>
          <w:rFonts w:ascii="Times New Roman" w:eastAsia="Times New Roman" w:hAnsi="Times New Roman" w:cs="Times New Roman"/>
          <w:sz w:val="28"/>
          <w:szCs w:val="28"/>
          <w:lang w:val="en-IN"/>
        </w:rPr>
      </w:pPr>
      <w:r w:rsidRPr="00F16951">
        <w:rPr>
          <w:rFonts w:ascii="Times New Roman" w:eastAsia="Times New Roman" w:hAnsi="Times New Roman" w:cs="Times New Roman"/>
          <w:b/>
          <w:bCs/>
          <w:sz w:val="28"/>
          <w:szCs w:val="28"/>
          <w:lang w:val="en-IN"/>
        </w:rPr>
        <w:t>7. Future Prospects:</w:t>
      </w:r>
    </w:p>
    <w:p w14:paraId="2B8B3453" w14:textId="77777777" w:rsidR="00F16951" w:rsidRPr="00F16951" w:rsidRDefault="00F16951" w:rsidP="00F16951">
      <w:pPr>
        <w:numPr>
          <w:ilvl w:val="0"/>
          <w:numId w:val="16"/>
        </w:numPr>
        <w:spacing w:line="240" w:lineRule="auto"/>
        <w:jc w:val="both"/>
        <w:rPr>
          <w:rFonts w:ascii="Times New Roman" w:eastAsia="Times New Roman" w:hAnsi="Times New Roman" w:cs="Times New Roman"/>
          <w:sz w:val="28"/>
          <w:szCs w:val="28"/>
          <w:lang w:val="en-IN"/>
        </w:rPr>
      </w:pPr>
      <w:r w:rsidRPr="00F16951">
        <w:rPr>
          <w:rFonts w:ascii="Times New Roman" w:eastAsia="Times New Roman" w:hAnsi="Times New Roman" w:cs="Times New Roman"/>
          <w:sz w:val="28"/>
          <w:szCs w:val="28"/>
          <w:lang w:val="en-IN"/>
        </w:rPr>
        <w:t xml:space="preserve">Scheduled delivery is a forward-thinking feature that aligns with the trend of on-demand services and personalization. It enhances </w:t>
      </w:r>
      <w:proofErr w:type="spellStart"/>
      <w:r w:rsidRPr="00F16951">
        <w:rPr>
          <w:rFonts w:ascii="Times New Roman" w:eastAsia="Times New Roman" w:hAnsi="Times New Roman" w:cs="Times New Roman"/>
          <w:sz w:val="28"/>
          <w:szCs w:val="28"/>
          <w:lang w:val="en-IN"/>
        </w:rPr>
        <w:t>Swiggy's</w:t>
      </w:r>
      <w:proofErr w:type="spellEnd"/>
      <w:r w:rsidRPr="00F16951">
        <w:rPr>
          <w:rFonts w:ascii="Times New Roman" w:eastAsia="Times New Roman" w:hAnsi="Times New Roman" w:cs="Times New Roman"/>
          <w:sz w:val="28"/>
          <w:szCs w:val="28"/>
          <w:lang w:val="en-IN"/>
        </w:rPr>
        <w:t xml:space="preserve"> appeal to a </w:t>
      </w:r>
      <w:r w:rsidRPr="00F16951">
        <w:rPr>
          <w:rFonts w:ascii="Times New Roman" w:eastAsia="Times New Roman" w:hAnsi="Times New Roman" w:cs="Times New Roman"/>
          <w:sz w:val="28"/>
          <w:szCs w:val="28"/>
          <w:lang w:val="en-IN"/>
        </w:rPr>
        <w:lastRenderedPageBreak/>
        <w:t>wider range of customers and positions it for continued growth in the competitive food delivery industry.</w:t>
      </w:r>
    </w:p>
    <w:p w14:paraId="7CCE0A44" w14:textId="77777777" w:rsidR="002272AD"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User Persona</w:t>
      </w:r>
      <w:r>
        <w:rPr>
          <w:rFonts w:ascii="Times New Roman" w:eastAsia="Times New Roman" w:hAnsi="Times New Roman" w:cs="Times New Roman"/>
          <w:sz w:val="28"/>
          <w:szCs w:val="28"/>
        </w:rPr>
        <w:t xml:space="preserve"> -</w:t>
      </w:r>
    </w:p>
    <w:p w14:paraId="076CC8DE" w14:textId="77777777" w:rsidR="002272AD" w:rsidRDefault="002272AD">
      <w:pPr>
        <w:spacing w:line="240" w:lineRule="auto"/>
        <w:jc w:val="both"/>
        <w:rPr>
          <w:rFonts w:ascii="Times New Roman" w:eastAsia="Times New Roman" w:hAnsi="Times New Roman" w:cs="Times New Roman"/>
          <w:sz w:val="28"/>
          <w:szCs w:val="28"/>
        </w:rPr>
      </w:pPr>
    </w:p>
    <w:p w14:paraId="7362B15B" w14:textId="74B706EE" w:rsidR="002272AD" w:rsidRDefault="00CA2A10">
      <w:pPr>
        <w:spacing w:line="240" w:lineRule="auto"/>
        <w:jc w:val="both"/>
        <w:rPr>
          <w:rFonts w:ascii="Times New Roman" w:eastAsia="Times New Roman" w:hAnsi="Times New Roman" w:cs="Times New Roman"/>
          <w:sz w:val="28"/>
          <w:szCs w:val="28"/>
        </w:rPr>
      </w:pPr>
      <w:r w:rsidRPr="00CA2A10">
        <w:rPr>
          <w:rFonts w:ascii="Times New Roman" w:eastAsia="Times New Roman" w:hAnsi="Times New Roman" w:cs="Times New Roman"/>
          <w:sz w:val="28"/>
          <w:szCs w:val="28"/>
        </w:rPr>
        <w:drawing>
          <wp:inline distT="0" distB="0" distL="0" distR="0" wp14:anchorId="2C91DD63" wp14:editId="3405F7E2">
            <wp:extent cx="5943600" cy="4655820"/>
            <wp:effectExtent l="0" t="0" r="0" b="0"/>
            <wp:docPr id="106112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2179" name=""/>
                    <pic:cNvPicPr/>
                  </pic:nvPicPr>
                  <pic:blipFill>
                    <a:blip r:embed="rId17"/>
                    <a:stretch>
                      <a:fillRect/>
                    </a:stretch>
                  </pic:blipFill>
                  <pic:spPr>
                    <a:xfrm>
                      <a:off x="0" y="0"/>
                      <a:ext cx="5943600" cy="4655820"/>
                    </a:xfrm>
                    <a:prstGeom prst="rect">
                      <a:avLst/>
                    </a:prstGeom>
                  </pic:spPr>
                </pic:pic>
              </a:graphicData>
            </a:graphic>
          </wp:inline>
        </w:drawing>
      </w:r>
    </w:p>
    <w:p w14:paraId="2C3ADF8E" w14:textId="77777777" w:rsidR="002272AD" w:rsidRDefault="002272AD">
      <w:pPr>
        <w:spacing w:line="240" w:lineRule="auto"/>
        <w:jc w:val="both"/>
        <w:rPr>
          <w:rFonts w:ascii="Times New Roman" w:eastAsia="Times New Roman" w:hAnsi="Times New Roman" w:cs="Times New Roman"/>
          <w:sz w:val="28"/>
          <w:szCs w:val="28"/>
        </w:rPr>
      </w:pPr>
    </w:p>
    <w:p w14:paraId="699F08D9" w14:textId="77777777" w:rsidR="002272AD" w:rsidRDefault="002272AD">
      <w:pPr>
        <w:spacing w:line="240" w:lineRule="auto"/>
        <w:jc w:val="both"/>
        <w:rPr>
          <w:rFonts w:ascii="Times New Roman" w:eastAsia="Times New Roman" w:hAnsi="Times New Roman" w:cs="Times New Roman"/>
          <w:b/>
          <w:sz w:val="28"/>
          <w:szCs w:val="28"/>
        </w:rPr>
      </w:pPr>
    </w:p>
    <w:p w14:paraId="15236ADD" w14:textId="77777777" w:rsidR="002272AD" w:rsidRDefault="002272AD">
      <w:pPr>
        <w:spacing w:line="240" w:lineRule="auto"/>
        <w:jc w:val="both"/>
        <w:rPr>
          <w:rFonts w:ascii="Times New Roman" w:eastAsia="Times New Roman" w:hAnsi="Times New Roman" w:cs="Times New Roman"/>
          <w:b/>
          <w:sz w:val="28"/>
          <w:szCs w:val="28"/>
        </w:rPr>
      </w:pPr>
    </w:p>
    <w:p w14:paraId="0AC767B2" w14:textId="77777777" w:rsidR="002272AD" w:rsidRDefault="002272AD">
      <w:pPr>
        <w:spacing w:line="240" w:lineRule="auto"/>
        <w:jc w:val="both"/>
        <w:rPr>
          <w:rFonts w:ascii="Times New Roman" w:eastAsia="Times New Roman" w:hAnsi="Times New Roman" w:cs="Times New Roman"/>
          <w:b/>
          <w:sz w:val="28"/>
          <w:szCs w:val="28"/>
        </w:rPr>
      </w:pPr>
    </w:p>
    <w:p w14:paraId="1EE1CF1D" w14:textId="77777777" w:rsidR="002272AD" w:rsidRDefault="002272AD">
      <w:pPr>
        <w:spacing w:line="240" w:lineRule="auto"/>
        <w:jc w:val="both"/>
        <w:rPr>
          <w:rFonts w:ascii="Times New Roman" w:eastAsia="Times New Roman" w:hAnsi="Times New Roman" w:cs="Times New Roman"/>
          <w:b/>
          <w:sz w:val="28"/>
          <w:szCs w:val="28"/>
        </w:rPr>
      </w:pPr>
    </w:p>
    <w:p w14:paraId="6FEDC0CB" w14:textId="77777777" w:rsidR="00CA2A10" w:rsidRDefault="00CA2A10">
      <w:pPr>
        <w:spacing w:line="240" w:lineRule="auto"/>
        <w:jc w:val="both"/>
        <w:rPr>
          <w:rFonts w:ascii="Times New Roman" w:eastAsia="Times New Roman" w:hAnsi="Times New Roman" w:cs="Times New Roman"/>
          <w:b/>
          <w:sz w:val="28"/>
          <w:szCs w:val="28"/>
        </w:rPr>
      </w:pPr>
    </w:p>
    <w:p w14:paraId="31CECAA4" w14:textId="77777777" w:rsidR="00CA2A10" w:rsidRDefault="00CA2A10">
      <w:pPr>
        <w:spacing w:line="240" w:lineRule="auto"/>
        <w:jc w:val="both"/>
        <w:rPr>
          <w:rFonts w:ascii="Times New Roman" w:eastAsia="Times New Roman" w:hAnsi="Times New Roman" w:cs="Times New Roman"/>
          <w:b/>
          <w:sz w:val="28"/>
          <w:szCs w:val="28"/>
        </w:rPr>
      </w:pPr>
    </w:p>
    <w:p w14:paraId="7E151F12" w14:textId="77777777" w:rsidR="00CA2A10" w:rsidRDefault="00CA2A10">
      <w:pPr>
        <w:spacing w:line="240" w:lineRule="auto"/>
        <w:jc w:val="both"/>
        <w:rPr>
          <w:rFonts w:ascii="Times New Roman" w:eastAsia="Times New Roman" w:hAnsi="Times New Roman" w:cs="Times New Roman"/>
          <w:b/>
          <w:sz w:val="28"/>
          <w:szCs w:val="28"/>
        </w:rPr>
      </w:pPr>
    </w:p>
    <w:p w14:paraId="7C81E32D" w14:textId="77777777" w:rsidR="00CA2A10" w:rsidRDefault="00CA2A10">
      <w:pPr>
        <w:spacing w:line="240" w:lineRule="auto"/>
        <w:jc w:val="both"/>
        <w:rPr>
          <w:rFonts w:ascii="Times New Roman" w:eastAsia="Times New Roman" w:hAnsi="Times New Roman" w:cs="Times New Roman"/>
          <w:b/>
          <w:sz w:val="28"/>
          <w:szCs w:val="28"/>
        </w:rPr>
      </w:pPr>
    </w:p>
    <w:p w14:paraId="63F749D3" w14:textId="77777777" w:rsidR="00CA2A10" w:rsidRDefault="00CA2A10">
      <w:pPr>
        <w:spacing w:line="240" w:lineRule="auto"/>
        <w:jc w:val="both"/>
        <w:rPr>
          <w:rFonts w:ascii="Times New Roman" w:eastAsia="Times New Roman" w:hAnsi="Times New Roman" w:cs="Times New Roman"/>
          <w:b/>
          <w:sz w:val="28"/>
          <w:szCs w:val="28"/>
        </w:rPr>
      </w:pPr>
    </w:p>
    <w:p w14:paraId="57D34EE5" w14:textId="77777777" w:rsidR="002272AD" w:rsidRDefault="00000000">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Entity - Relationship Diagram -</w:t>
      </w:r>
    </w:p>
    <w:p w14:paraId="60868C58" w14:textId="77777777" w:rsidR="002272AD" w:rsidRDefault="002272AD">
      <w:pPr>
        <w:spacing w:line="240" w:lineRule="auto"/>
        <w:jc w:val="both"/>
        <w:rPr>
          <w:rFonts w:ascii="Times New Roman" w:eastAsia="Times New Roman" w:hAnsi="Times New Roman" w:cs="Times New Roman"/>
          <w:b/>
          <w:sz w:val="28"/>
          <w:szCs w:val="28"/>
        </w:rPr>
      </w:pPr>
    </w:p>
    <w:p w14:paraId="24C2EE0D" w14:textId="77777777" w:rsidR="002272AD" w:rsidRDefault="002272AD">
      <w:pPr>
        <w:spacing w:line="240" w:lineRule="auto"/>
        <w:jc w:val="both"/>
        <w:rPr>
          <w:rFonts w:ascii="Times New Roman" w:eastAsia="Times New Roman" w:hAnsi="Times New Roman" w:cs="Times New Roman"/>
          <w:b/>
          <w:sz w:val="28"/>
          <w:szCs w:val="28"/>
        </w:rPr>
      </w:pPr>
    </w:p>
    <w:p w14:paraId="653339A5" w14:textId="2192C1E9" w:rsidR="002272AD" w:rsidRDefault="00A6562D">
      <w:pPr>
        <w:spacing w:line="240" w:lineRule="auto"/>
        <w:jc w:val="both"/>
        <w:rPr>
          <w:rFonts w:ascii="Times New Roman" w:eastAsia="Times New Roman" w:hAnsi="Times New Roman" w:cs="Times New Roman"/>
          <w:b/>
          <w:sz w:val="28"/>
          <w:szCs w:val="28"/>
        </w:rPr>
      </w:pPr>
      <w:r w:rsidRPr="00A6562D">
        <w:rPr>
          <w:rFonts w:ascii="Times New Roman" w:eastAsia="Times New Roman" w:hAnsi="Times New Roman" w:cs="Times New Roman"/>
          <w:b/>
          <w:noProof/>
          <w:sz w:val="28"/>
          <w:szCs w:val="28"/>
        </w:rPr>
        <w:drawing>
          <wp:inline distT="0" distB="0" distL="0" distR="0" wp14:anchorId="663C7024" wp14:editId="0933C17E">
            <wp:extent cx="5943600" cy="2656840"/>
            <wp:effectExtent l="0" t="0" r="0" b="0"/>
            <wp:docPr id="76458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85321" name=""/>
                    <pic:cNvPicPr/>
                  </pic:nvPicPr>
                  <pic:blipFill>
                    <a:blip r:embed="rId18"/>
                    <a:stretch>
                      <a:fillRect/>
                    </a:stretch>
                  </pic:blipFill>
                  <pic:spPr>
                    <a:xfrm>
                      <a:off x="0" y="0"/>
                      <a:ext cx="5943600" cy="2656840"/>
                    </a:xfrm>
                    <a:prstGeom prst="rect">
                      <a:avLst/>
                    </a:prstGeom>
                  </pic:spPr>
                </pic:pic>
              </a:graphicData>
            </a:graphic>
          </wp:inline>
        </w:drawing>
      </w:r>
    </w:p>
    <w:p w14:paraId="79374F5F" w14:textId="77777777" w:rsidR="002272AD" w:rsidRDefault="002272AD">
      <w:pPr>
        <w:spacing w:line="240" w:lineRule="auto"/>
        <w:jc w:val="both"/>
        <w:rPr>
          <w:rFonts w:ascii="Times New Roman" w:eastAsia="Times New Roman" w:hAnsi="Times New Roman" w:cs="Times New Roman"/>
          <w:b/>
          <w:sz w:val="28"/>
          <w:szCs w:val="28"/>
        </w:rPr>
      </w:pPr>
    </w:p>
    <w:p w14:paraId="59ECE6F2" w14:textId="77777777" w:rsidR="002272AD" w:rsidRDefault="002272AD">
      <w:pPr>
        <w:spacing w:line="240" w:lineRule="auto"/>
        <w:jc w:val="both"/>
        <w:rPr>
          <w:rFonts w:ascii="Times New Roman" w:eastAsia="Times New Roman" w:hAnsi="Times New Roman" w:cs="Times New Roman"/>
          <w:b/>
          <w:sz w:val="28"/>
          <w:szCs w:val="28"/>
        </w:rPr>
      </w:pPr>
    </w:p>
    <w:p w14:paraId="64373917" w14:textId="07FB03F0" w:rsidR="002272AD" w:rsidRDefault="00000000">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Results and </w:t>
      </w:r>
      <w:proofErr w:type="gramStart"/>
      <w:r>
        <w:rPr>
          <w:rFonts w:ascii="Times New Roman" w:eastAsia="Times New Roman" w:hAnsi="Times New Roman" w:cs="Times New Roman"/>
          <w:b/>
          <w:sz w:val="28"/>
          <w:szCs w:val="28"/>
        </w:rPr>
        <w:t>Discussions :</w:t>
      </w:r>
      <w:proofErr w:type="gramEnd"/>
      <w:r>
        <w:rPr>
          <w:rFonts w:ascii="Times New Roman" w:eastAsia="Times New Roman" w:hAnsi="Times New Roman" w:cs="Times New Roman"/>
          <w:sz w:val="28"/>
          <w:szCs w:val="28"/>
        </w:rPr>
        <w:t xml:space="preserve"> Through user analysis, task analysis, and domain analysis, we  gained valuable insights. </w:t>
      </w:r>
      <w:r w:rsidR="00A6562D">
        <w:rPr>
          <w:rFonts w:ascii="Times New Roman" w:eastAsia="Times New Roman" w:hAnsi="Times New Roman" w:cs="Times New Roman"/>
          <w:sz w:val="28"/>
          <w:szCs w:val="28"/>
        </w:rPr>
        <w:t>A</w:t>
      </w:r>
      <w:r w:rsidR="00A6562D" w:rsidRPr="00A6562D">
        <w:rPr>
          <w:rFonts w:ascii="Times New Roman" w:eastAsia="Times New Roman" w:hAnsi="Times New Roman" w:cs="Times New Roman"/>
          <w:sz w:val="28"/>
          <w:szCs w:val="28"/>
        </w:rPr>
        <w:t xml:space="preserve">ddition of a new feature to the </w:t>
      </w:r>
      <w:proofErr w:type="spellStart"/>
      <w:r w:rsidR="00A6562D" w:rsidRPr="00A6562D">
        <w:rPr>
          <w:rFonts w:ascii="Times New Roman" w:eastAsia="Times New Roman" w:hAnsi="Times New Roman" w:cs="Times New Roman"/>
          <w:sz w:val="28"/>
          <w:szCs w:val="28"/>
        </w:rPr>
        <w:t>Swiggy</w:t>
      </w:r>
      <w:proofErr w:type="spellEnd"/>
      <w:r w:rsidR="00A6562D" w:rsidRPr="00A6562D">
        <w:rPr>
          <w:rFonts w:ascii="Times New Roman" w:eastAsia="Times New Roman" w:hAnsi="Times New Roman" w:cs="Times New Roman"/>
          <w:sz w:val="28"/>
          <w:szCs w:val="28"/>
        </w:rPr>
        <w:t xml:space="preserve"> app, we observed a significant increase in user engagement and a positive impact on the overall user experience. User feedback indicated a high level of satisfaction with the feature's functionality and convenience. The business metrics showed a notable rise in orders and revenue, signifying a successful addition to the app's feature set. While there were some minor technical challenges during implementation, user feedback highlighted the potential for future improvements and refinements to further enhance the feature's effectiveness. This research underscores the value of the new feature in enhancing </w:t>
      </w:r>
      <w:proofErr w:type="spellStart"/>
      <w:r w:rsidR="00A6562D" w:rsidRPr="00A6562D">
        <w:rPr>
          <w:rFonts w:ascii="Times New Roman" w:eastAsia="Times New Roman" w:hAnsi="Times New Roman" w:cs="Times New Roman"/>
          <w:sz w:val="28"/>
          <w:szCs w:val="28"/>
        </w:rPr>
        <w:t>Swiggy's</w:t>
      </w:r>
      <w:proofErr w:type="spellEnd"/>
      <w:r w:rsidR="00A6562D" w:rsidRPr="00A6562D">
        <w:rPr>
          <w:rFonts w:ascii="Times New Roman" w:eastAsia="Times New Roman" w:hAnsi="Times New Roman" w:cs="Times New Roman"/>
          <w:sz w:val="28"/>
          <w:szCs w:val="28"/>
        </w:rPr>
        <w:t xml:space="preserve"> competitive position and its potential for continued growth and success.</w:t>
      </w:r>
    </w:p>
    <w:p w14:paraId="35960E62" w14:textId="77777777" w:rsidR="002272AD" w:rsidRDefault="002272AD">
      <w:pPr>
        <w:spacing w:line="240" w:lineRule="auto"/>
        <w:jc w:val="both"/>
        <w:rPr>
          <w:rFonts w:ascii="Times New Roman" w:eastAsia="Times New Roman" w:hAnsi="Times New Roman" w:cs="Times New Roman"/>
          <w:b/>
          <w:sz w:val="28"/>
          <w:szCs w:val="28"/>
        </w:rPr>
      </w:pPr>
    </w:p>
    <w:p w14:paraId="58B29613" w14:textId="77777777" w:rsidR="002272AD" w:rsidRDefault="002272AD">
      <w:pPr>
        <w:spacing w:line="240" w:lineRule="auto"/>
        <w:jc w:val="both"/>
        <w:rPr>
          <w:rFonts w:ascii="Times New Roman" w:eastAsia="Times New Roman" w:hAnsi="Times New Roman" w:cs="Times New Roman"/>
          <w:b/>
          <w:sz w:val="28"/>
          <w:szCs w:val="28"/>
        </w:rPr>
      </w:pPr>
    </w:p>
    <w:p w14:paraId="563433E3" w14:textId="77777777" w:rsidR="002272AD" w:rsidRDefault="002272AD">
      <w:pPr>
        <w:spacing w:line="240" w:lineRule="auto"/>
        <w:rPr>
          <w:rFonts w:ascii="Times New Roman" w:eastAsia="Times New Roman" w:hAnsi="Times New Roman" w:cs="Times New Roman"/>
          <w:b/>
          <w:sz w:val="28"/>
          <w:szCs w:val="28"/>
        </w:rPr>
      </w:pPr>
    </w:p>
    <w:sectPr w:rsidR="002272AD">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92881" w14:textId="77777777" w:rsidR="00B66343" w:rsidRDefault="00B66343">
      <w:pPr>
        <w:spacing w:line="240" w:lineRule="auto"/>
      </w:pPr>
      <w:r>
        <w:separator/>
      </w:r>
    </w:p>
  </w:endnote>
  <w:endnote w:type="continuationSeparator" w:id="0">
    <w:p w14:paraId="73BFDB9C" w14:textId="77777777" w:rsidR="00B66343" w:rsidRDefault="00B663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43DC2" w14:textId="77777777" w:rsidR="00B66343" w:rsidRDefault="00B66343">
      <w:r>
        <w:separator/>
      </w:r>
    </w:p>
  </w:footnote>
  <w:footnote w:type="continuationSeparator" w:id="0">
    <w:p w14:paraId="219819B9" w14:textId="77777777" w:rsidR="00B66343" w:rsidRDefault="00B663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3E28" w14:textId="77777777" w:rsidR="002272AD" w:rsidRDefault="00000000">
    <w:pPr>
      <w:jc w:val="center"/>
    </w:pPr>
    <w:r>
      <w:rPr>
        <w:noProof/>
      </w:rPr>
      <w:drawing>
        <wp:inline distT="114300" distB="114300" distL="114300" distR="114300" wp14:anchorId="17BC2936" wp14:editId="2885C0E1">
          <wp:extent cx="4638675" cy="5810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a:stretch>
                    <a:fillRect/>
                  </a:stretch>
                </pic:blipFill>
                <pic:spPr>
                  <a:xfrm>
                    <a:off x="0" y="0"/>
                    <a:ext cx="4638675" cy="581025"/>
                  </a:xfrm>
                  <a:prstGeom prst="rect">
                    <a:avLst/>
                  </a:prstGeom>
                </pic:spPr>
              </pic:pic>
            </a:graphicData>
          </a:graphic>
        </wp:inline>
      </w:drawing>
    </w:r>
  </w:p>
  <w:p w14:paraId="137C47BF" w14:textId="77777777" w:rsidR="002272AD" w:rsidRDefault="00000000">
    <w:pPr>
      <w:jc w:val="center"/>
      <w:rPr>
        <w:b/>
      </w:rPr>
    </w:pPr>
    <w:r>
      <w:rPr>
        <w:b/>
      </w:rPr>
      <w:t xml:space="preserve">Artificial Intelligence and Data Science Department </w:t>
    </w:r>
  </w:p>
  <w:p w14:paraId="21D91B3E" w14:textId="77777777" w:rsidR="002272AD" w:rsidRDefault="002272AD">
    <w:pPr>
      <w:jc w:val="center"/>
    </w:pPr>
  </w:p>
  <w:p w14:paraId="20F6DD7C" w14:textId="77777777" w:rsidR="002272AD" w:rsidRDefault="00000000">
    <w:pPr>
      <w:jc w:val="center"/>
      <w:rPr>
        <w:b/>
        <w:color w:val="FF0000"/>
      </w:rPr>
    </w:pPr>
    <w:r>
      <w:rPr>
        <w:b/>
        <w:color w:val="FF0000"/>
      </w:rPr>
      <w:t>UXD with VR</w:t>
    </w:r>
    <w:r>
      <w:rPr>
        <w:b/>
      </w:rPr>
      <w:t xml:space="preserve">/Odd Sem 2023-23/Experiment </w:t>
    </w:r>
    <w:r>
      <w:rPr>
        <w:b/>
        <w:color w:val="FF000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02640F"/>
    <w:multiLevelType w:val="multilevel"/>
    <w:tmpl w:val="E232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5C3D95"/>
    <w:multiLevelType w:val="multilevel"/>
    <w:tmpl w:val="95D6C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FE1500"/>
    <w:multiLevelType w:val="multilevel"/>
    <w:tmpl w:val="C524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994EC1"/>
    <w:multiLevelType w:val="multilevel"/>
    <w:tmpl w:val="2D74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664115"/>
    <w:multiLevelType w:val="multilevel"/>
    <w:tmpl w:val="200E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627102"/>
    <w:multiLevelType w:val="multilevel"/>
    <w:tmpl w:val="6C0E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4B5ADF"/>
    <w:multiLevelType w:val="multilevel"/>
    <w:tmpl w:val="B1D4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045835"/>
    <w:multiLevelType w:val="multilevel"/>
    <w:tmpl w:val="5ED4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F965D6"/>
    <w:multiLevelType w:val="multilevel"/>
    <w:tmpl w:val="0090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2179185">
    <w:abstractNumId w:val="3"/>
  </w:num>
  <w:num w:numId="2" w16cid:durableId="2049640615">
    <w:abstractNumId w:val="2"/>
  </w:num>
  <w:num w:numId="3" w16cid:durableId="1960801022">
    <w:abstractNumId w:val="10"/>
  </w:num>
  <w:num w:numId="4" w16cid:durableId="401832033">
    <w:abstractNumId w:val="1"/>
  </w:num>
  <w:num w:numId="5" w16cid:durableId="275329878">
    <w:abstractNumId w:val="0"/>
  </w:num>
  <w:num w:numId="6" w16cid:durableId="592785987">
    <w:abstractNumId w:val="4"/>
  </w:num>
  <w:num w:numId="7" w16cid:durableId="1056777544">
    <w:abstractNumId w:val="7"/>
  </w:num>
  <w:num w:numId="8" w16cid:durableId="1856381221">
    <w:abstractNumId w:val="15"/>
  </w:num>
  <w:num w:numId="9" w16cid:durableId="455291417">
    <w:abstractNumId w:val="6"/>
  </w:num>
  <w:num w:numId="10" w16cid:durableId="693113599">
    <w:abstractNumId w:val="12"/>
  </w:num>
  <w:num w:numId="11" w16cid:durableId="1091778833">
    <w:abstractNumId w:val="13"/>
  </w:num>
  <w:num w:numId="12" w16cid:durableId="1486580750">
    <w:abstractNumId w:val="14"/>
  </w:num>
  <w:num w:numId="13" w16cid:durableId="974142933">
    <w:abstractNumId w:val="5"/>
  </w:num>
  <w:num w:numId="14" w16cid:durableId="1125348387">
    <w:abstractNumId w:val="11"/>
  </w:num>
  <w:num w:numId="15" w16cid:durableId="509570093">
    <w:abstractNumId w:val="8"/>
  </w:num>
  <w:num w:numId="16" w16cid:durableId="20585795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2AD"/>
    <w:rsid w:val="002272AD"/>
    <w:rsid w:val="003D0C95"/>
    <w:rsid w:val="00A6562D"/>
    <w:rsid w:val="00B66343"/>
    <w:rsid w:val="00CA2A10"/>
    <w:rsid w:val="00F16951"/>
    <w:rsid w:val="55632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2F3A"/>
  <w15:docId w15:val="{1FCE5ACF-0BEB-47C3-A6FF-2F530ED71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rFonts w:ascii="Arial" w:eastAsia="Arial" w:hAnsi="Arial" w:cs="Arial"/>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tblPr>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9650">
      <w:bodyDiv w:val="1"/>
      <w:marLeft w:val="0"/>
      <w:marRight w:val="0"/>
      <w:marTop w:val="0"/>
      <w:marBottom w:val="0"/>
      <w:divBdr>
        <w:top w:val="none" w:sz="0" w:space="0" w:color="auto"/>
        <w:left w:val="none" w:sz="0" w:space="0" w:color="auto"/>
        <w:bottom w:val="none" w:sz="0" w:space="0" w:color="auto"/>
        <w:right w:val="none" w:sz="0" w:space="0" w:color="auto"/>
      </w:divBdr>
    </w:div>
    <w:div w:id="335351346">
      <w:bodyDiv w:val="1"/>
      <w:marLeft w:val="0"/>
      <w:marRight w:val="0"/>
      <w:marTop w:val="0"/>
      <w:marBottom w:val="0"/>
      <w:divBdr>
        <w:top w:val="none" w:sz="0" w:space="0" w:color="auto"/>
        <w:left w:val="none" w:sz="0" w:space="0" w:color="auto"/>
        <w:bottom w:val="none" w:sz="0" w:space="0" w:color="auto"/>
        <w:right w:val="none" w:sz="0" w:space="0" w:color="auto"/>
      </w:divBdr>
    </w:div>
    <w:div w:id="528838702">
      <w:bodyDiv w:val="1"/>
      <w:marLeft w:val="0"/>
      <w:marRight w:val="0"/>
      <w:marTop w:val="0"/>
      <w:marBottom w:val="0"/>
      <w:divBdr>
        <w:top w:val="none" w:sz="0" w:space="0" w:color="auto"/>
        <w:left w:val="none" w:sz="0" w:space="0" w:color="auto"/>
        <w:bottom w:val="none" w:sz="0" w:space="0" w:color="auto"/>
        <w:right w:val="none" w:sz="0" w:space="0" w:color="auto"/>
      </w:divBdr>
    </w:div>
    <w:div w:id="921063253">
      <w:bodyDiv w:val="1"/>
      <w:marLeft w:val="0"/>
      <w:marRight w:val="0"/>
      <w:marTop w:val="0"/>
      <w:marBottom w:val="0"/>
      <w:divBdr>
        <w:top w:val="none" w:sz="0" w:space="0" w:color="auto"/>
        <w:left w:val="none" w:sz="0" w:space="0" w:color="auto"/>
        <w:bottom w:val="none" w:sz="0" w:space="0" w:color="auto"/>
        <w:right w:val="none" w:sz="0" w:space="0" w:color="auto"/>
      </w:divBdr>
    </w:div>
    <w:div w:id="954866183">
      <w:bodyDiv w:val="1"/>
      <w:marLeft w:val="0"/>
      <w:marRight w:val="0"/>
      <w:marTop w:val="0"/>
      <w:marBottom w:val="0"/>
      <w:divBdr>
        <w:top w:val="none" w:sz="0" w:space="0" w:color="auto"/>
        <w:left w:val="none" w:sz="0" w:space="0" w:color="auto"/>
        <w:bottom w:val="none" w:sz="0" w:space="0" w:color="auto"/>
        <w:right w:val="none" w:sz="0" w:space="0" w:color="auto"/>
      </w:divBdr>
    </w:div>
    <w:div w:id="1991670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duct_(business)" TargetMode="External"/><Relationship Id="rId13" Type="http://schemas.openxmlformats.org/officeDocument/2006/relationships/hyperlink" Target="https://en.wikipedia.org/wiki/Efficiency"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Ease_of_use"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userpilot.com/blog/analyze-customer-behavio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tility" TargetMode="External"/><Relationship Id="rId5" Type="http://schemas.openxmlformats.org/officeDocument/2006/relationships/webSettings" Target="webSettings.xml"/><Relationship Id="rId15" Type="http://schemas.openxmlformats.org/officeDocument/2006/relationships/hyperlink" Target="https://userpilot.com/blog/task-analysis/" TargetMode="External"/><Relationship Id="rId10" Type="http://schemas.openxmlformats.org/officeDocument/2006/relationships/hyperlink" Target="https://en.wikipedia.org/wiki/Service_(busines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System" TargetMode="External"/><Relationship Id="rId14" Type="http://schemas.openxmlformats.org/officeDocument/2006/relationships/hyperlink" Target="https://en.wikipedia.org/wiki/Decision-mak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B0F7A-4114-4A42-A3E0-94F3E392A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Shreya Singh</cp:lastModifiedBy>
  <cp:revision>2</cp:revision>
  <dcterms:created xsi:type="dcterms:W3CDTF">2023-10-12T22:37:00Z</dcterms:created>
  <dcterms:modified xsi:type="dcterms:W3CDTF">2023-10-12T22:37:00Z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83742F27911447DA87A2FBCA5B56DB77_12</vt:lpwstr>
  </property>
</Properties>
</file>